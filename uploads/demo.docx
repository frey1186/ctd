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AF0" w:rsidRDefault="002F5C79">
      <w:pPr>
        <w:ind w:firstLine="720"/>
      </w:pPr>
      <w:proofErr w:type="gramStart"/>
      <w:r>
        <w:t>alignmentalignmental</w:t>
      </w:r>
      <w:r>
        <w:rPr>
          <w:rFonts w:ascii="宋体" w:eastAsia="宋体" w:hAnsi="宋体" w:hint="eastAsia"/>
          <w:lang w:eastAsia="zh-CN"/>
        </w:rPr>
        <w:t>sssssssssssssssssssssssssssssssssssssssssssssssssssssssssssssssssssssssssssssssssssssssssssssssssssssssssssssssssssssssssssssssssssssssssssssssssssssssssssssssss</w:t>
      </w:r>
      <w:proofErr w:type="gramEnd"/>
    </w:p>
    <w:p w:rsidR="00E17860" w:rsidRDefault="006E5E5A">
      <w:pPr>
        <w:ind w:firstLine="720"/>
      </w:pPr>
      <w:r>
        <w:t>alignmentalignmentali</w:t>
      </w:r>
    </w:p>
    <w:p w:rsidR="00E17860" w:rsidRDefault="006E5E5A">
      <w:pPr>
        <w:spacing w:line="360" w:lineRule="auto"/>
        <w:ind w:firstLine="720"/>
      </w:pPr>
      <w:r>
        <w:t>alignmentalignsssssssssssssssssssssssssssssssssssssssssssssssssssssmentali</w:t>
      </w:r>
    </w:p>
    <w:p w:rsidR="00E17860" w:rsidRDefault="006E5E5A">
      <w:pPr>
        <w:spacing w:line="360" w:lineRule="auto"/>
        <w:ind w:firstLine="720"/>
      </w:pPr>
      <w:r>
        <w:t>alignmentalignsssdddddddddddddddddddddddddddssssssssssssssssssssssssssssssssssssssssssssssssdddddddddddddddddddddddddddddddddddddssmentali</w:t>
      </w:r>
    </w:p>
    <w:p w:rsidR="00E17860" w:rsidRDefault="006E5E5A" w:rsidP="006E5E5A">
      <w:pPr>
        <w:spacing w:line="360" w:lineRule="auto"/>
        <w:ind w:firstLineChars="1200" w:firstLine="2640"/>
      </w:pPr>
      <w:bookmarkStart w:id="0" w:name="_GoBack"/>
      <w:r>
        <w:t>首行缩进</w:t>
      </w:r>
      <w:r>
        <w:t>2</w:t>
      </w:r>
      <w:r>
        <w:t>字符</w:t>
      </w:r>
      <w:r>
        <w:t>alignmentalignsssdddddddddddddddddd</w:t>
      </w:r>
      <w:r>
        <w:t>dddddddddssssssssssssssssssssssssssssssssssssssssssssssssdddddddddddddddddddddddddddddddddddddssmentali</w:t>
      </w:r>
    </w:p>
    <w:bookmarkEnd w:id="0"/>
    <w:p w:rsidR="00E17860" w:rsidRDefault="006E5E5A" w:rsidP="006E5E5A">
      <w:pPr>
        <w:spacing w:after="0" w:line="360" w:lineRule="auto"/>
        <w:ind w:firstLineChars="200" w:firstLine="440"/>
      </w:pPr>
      <w:r>
        <w:t>首行缩进</w:t>
      </w:r>
      <w:r>
        <w:t>2</w:t>
      </w:r>
      <w:r>
        <w:t>字符</w:t>
      </w:r>
      <w:r>
        <w:t>alignmentalignsssdddddddddddddddddddddddddddssssssssssssssssssssssssssssssssssssssssssssssssdddddddddddddddddddddddddddddddddddddssmentali</w:t>
      </w:r>
    </w:p>
    <w:p>
      <w:pPr>
        <w:spacing w:line="360" w:lineRule="auto"/>
        <w:ind w:firstLine="1134"/>
      </w:pPr>
      <w:r>
        <w:t>首行缩进2字符alignmentalignsssdddddddddddddddddddddddddddssssssssssssssssssssssssssssssssssssssssssssssssdddddddddddddddddddddddddddddddddddddssmentali</w:t>
      </w:r>
    </w:p>
    <w:p>
      <w:pPr>
        <w:spacing w:line="360" w:lineRule="auto"/>
        <w:ind w:firstLine="432"/>
      </w:pPr>
      <w:r>
        <w:t>首行缩进2字符alignmentalignsssdddddddddddddddddddddddddddssssssssssssssssssssssssssssssssssssssssssssssssdddddddddddddddddddddddddddddddddddddssmentali</w:t>
      </w:r>
    </w:p>
    <w:sectPr w:rsidR="00E178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2F5C79"/>
    <w:rsid w:val="00326F90"/>
    <w:rsid w:val="006E5E5A"/>
    <w:rsid w:val="00940AF0"/>
    <w:rsid w:val="00AA1D8D"/>
    <w:rsid w:val="00B47730"/>
    <w:rsid w:val="00CB0664"/>
    <w:rsid w:val="00D63DA5"/>
    <w:rsid w:val="00E1786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8C06262-B91E-4D95-8BC9-3D1C75BD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标题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basedOn w:val="a1"/>
    <w:next w:val="a1"/>
    <w:link w:val="Char0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2"/>
    <w:link w:val="a7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9">
    <w:name w:val="Body Text"/>
    <w:basedOn w:val="a1"/>
    <w:link w:val="Char1"/>
    <w:uiPriority w:val="99"/>
    <w:unhideWhenUsed/>
    <w:rsid w:val="00AA1D8D"/>
    <w:pPr>
      <w:spacing w:after="120"/>
    </w:pPr>
  </w:style>
  <w:style w:type="character" w:customStyle="1" w:styleId="Char1">
    <w:name w:val="正文文本 Char"/>
    <w:basedOn w:val="a2"/>
    <w:link w:val="a9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正文文本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2"/>
    <w:link w:val="32"/>
    <w:uiPriority w:val="99"/>
    <w:rsid w:val="00AA1D8D"/>
    <w:rPr>
      <w:sz w:val="16"/>
      <w:szCs w:val="16"/>
    </w:rPr>
  </w:style>
  <w:style w:type="paragraph" w:styleId="aa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b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c">
    <w:name w:val="macro"/>
    <w:link w:val="Char2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2">
    <w:name w:val="宏文本 Char"/>
    <w:basedOn w:val="a2"/>
    <w:link w:val="ac"/>
    <w:uiPriority w:val="99"/>
    <w:rsid w:val="0029639D"/>
    <w:rPr>
      <w:rFonts w:ascii="Courier" w:hAnsi="Courier"/>
      <w:sz w:val="20"/>
      <w:szCs w:val="20"/>
    </w:rPr>
  </w:style>
  <w:style w:type="paragraph" w:styleId="ad">
    <w:name w:val="Quote"/>
    <w:basedOn w:val="a1"/>
    <w:next w:val="a1"/>
    <w:link w:val="Char3"/>
    <w:uiPriority w:val="29"/>
    <w:qFormat/>
    <w:rsid w:val="00FC693F"/>
    <w:rPr>
      <w:i/>
      <w:iCs/>
      <w:color w:val="000000" w:themeColor="text1"/>
    </w:rPr>
  </w:style>
  <w:style w:type="character" w:customStyle="1" w:styleId="Char3">
    <w:name w:val="引用 Char"/>
    <w:basedOn w:val="a2"/>
    <w:link w:val="ad"/>
    <w:uiPriority w:val="29"/>
    <w:rsid w:val="00FC693F"/>
    <w:rPr>
      <w:i/>
      <w:iCs/>
      <w:color w:val="000000" w:themeColor="text1"/>
    </w:rPr>
  </w:style>
  <w:style w:type="character" w:customStyle="1" w:styleId="4Char">
    <w:name w:val="标题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e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">
    <w:name w:val="Strong"/>
    <w:basedOn w:val="a2"/>
    <w:uiPriority w:val="22"/>
    <w:qFormat/>
    <w:rsid w:val="00FC693F"/>
    <w:rPr>
      <w:b/>
      <w:bCs/>
    </w:rPr>
  </w:style>
  <w:style w:type="character" w:styleId="af0">
    <w:name w:val="Emphasis"/>
    <w:basedOn w:val="a2"/>
    <w:uiPriority w:val="20"/>
    <w:qFormat/>
    <w:rsid w:val="00FC693F"/>
    <w:rPr>
      <w:i/>
      <w:iCs/>
    </w:rPr>
  </w:style>
  <w:style w:type="paragraph" w:styleId="af1">
    <w:name w:val="Intense Quote"/>
    <w:basedOn w:val="a1"/>
    <w:next w:val="a1"/>
    <w:link w:val="Char4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2"/>
    <w:link w:val="af1"/>
    <w:uiPriority w:val="30"/>
    <w:rsid w:val="00FC693F"/>
    <w:rPr>
      <w:b/>
      <w:bCs/>
      <w:i/>
      <w:iCs/>
      <w:color w:val="4F81BD" w:themeColor="accent1"/>
    </w:rPr>
  </w:style>
  <w:style w:type="character" w:styleId="af2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3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4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5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7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8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9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a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b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c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d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e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048B208-EF07-482F-916E-CCF761E30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aaaa</cp:lastModifiedBy>
  <cp:revision>5</cp:revision>
  <dcterms:created xsi:type="dcterms:W3CDTF">2013-12-23T23:15:00Z</dcterms:created>
  <dcterms:modified xsi:type="dcterms:W3CDTF">2017-07-14T16:28:00Z</dcterms:modified>
  <cp:category/>
</cp:coreProperties>
</file>