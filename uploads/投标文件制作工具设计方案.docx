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5BB" w:rsidRDefault="00A845BB" w:rsidP="00A845BB">
      <w:pPr>
        <w:ind w:firstLine="480"/>
        <w:rPr>
          <w:rFonts w:eastAsia="宋体"/>
          <w:lang w:eastAsia="zh-CN"/>
        </w:rPr>
      </w:pPr>
    </w:p>
    <w:p w:rsidR="00A845BB" w:rsidRDefault="00A845BB" w:rsidP="00A845BB">
      <w:pPr>
        <w:ind w:firstLine="480"/>
        <w:rPr>
          <w:rFonts w:eastAsia="宋体"/>
          <w:lang w:eastAsia="zh-CN"/>
        </w:rPr>
      </w:pPr>
    </w:p>
    <w:p w:rsidR="00A845BB" w:rsidRDefault="00A845BB" w:rsidP="00A845BB">
      <w:pPr>
        <w:ind w:firstLine="480"/>
        <w:rPr>
          <w:rFonts w:eastAsia="宋体"/>
          <w:lang w:eastAsia="zh-CN"/>
        </w:rPr>
      </w:pPr>
    </w:p>
    <w:p w:rsidR="00A845BB" w:rsidRDefault="00A845BB" w:rsidP="00A845BB">
      <w:pPr>
        <w:ind w:firstLine="480"/>
        <w:rPr>
          <w:rFonts w:eastAsia="宋体"/>
          <w:lang w:eastAsia="zh-CN"/>
        </w:rPr>
      </w:pPr>
    </w:p>
    <w:p w:rsidR="00A845BB" w:rsidRDefault="00A845BB" w:rsidP="00A845BB">
      <w:pPr>
        <w:ind w:firstLine="480"/>
        <w:rPr>
          <w:rFonts w:eastAsia="宋体"/>
          <w:lang w:eastAsia="zh-CN"/>
        </w:rPr>
      </w:pPr>
    </w:p>
    <w:p w:rsidR="00A845BB" w:rsidRDefault="00A845BB" w:rsidP="00A845BB">
      <w:pPr>
        <w:ind w:firstLine="480"/>
        <w:rPr>
          <w:rFonts w:eastAsia="宋体"/>
          <w:lang w:eastAsia="zh-CN"/>
        </w:rPr>
      </w:pPr>
    </w:p>
    <w:p w:rsidR="009F5603" w:rsidRPr="009F5603" w:rsidRDefault="00A845BB" w:rsidP="00A845BB">
      <w:pPr>
        <w:ind w:firstLine="1044"/>
        <w:jc w:val="center"/>
        <w:rPr>
          <w:rFonts w:ascii="黑体" w:eastAsia="黑体" w:hAnsi="黑体"/>
          <w:b/>
          <w:sz w:val="52"/>
          <w:szCs w:val="44"/>
          <w:lang w:eastAsia="zh-CN"/>
        </w:rPr>
      </w:pPr>
      <w:r w:rsidRPr="009F5603">
        <w:rPr>
          <w:rFonts w:ascii="黑体" w:eastAsia="黑体" w:hAnsi="黑体" w:hint="eastAsia"/>
          <w:b/>
          <w:sz w:val="52"/>
          <w:szCs w:val="44"/>
          <w:lang w:eastAsia="zh-CN"/>
        </w:rPr>
        <w:t>投标</w:t>
      </w:r>
      <w:r w:rsidRPr="009F5603">
        <w:rPr>
          <w:rFonts w:ascii="黑体" w:eastAsia="黑体" w:hAnsi="黑体"/>
          <w:b/>
          <w:sz w:val="52"/>
          <w:szCs w:val="44"/>
          <w:lang w:eastAsia="zh-CN"/>
        </w:rPr>
        <w:t>文件</w:t>
      </w:r>
      <w:r w:rsidRPr="009F5603">
        <w:rPr>
          <w:rFonts w:ascii="黑体" w:eastAsia="黑体" w:hAnsi="黑体" w:hint="eastAsia"/>
          <w:b/>
          <w:sz w:val="52"/>
          <w:szCs w:val="44"/>
          <w:lang w:eastAsia="zh-CN"/>
        </w:rPr>
        <w:t>制作</w:t>
      </w:r>
      <w:r w:rsidRPr="009F5603">
        <w:rPr>
          <w:rFonts w:ascii="黑体" w:eastAsia="黑体" w:hAnsi="黑体"/>
          <w:b/>
          <w:sz w:val="52"/>
          <w:szCs w:val="44"/>
          <w:lang w:eastAsia="zh-CN"/>
        </w:rPr>
        <w:t>工具</w:t>
      </w:r>
    </w:p>
    <w:p w:rsidR="00D27DBD" w:rsidRPr="009F5603" w:rsidRDefault="00A845BB" w:rsidP="00A845BB">
      <w:pPr>
        <w:ind w:firstLine="1044"/>
        <w:jc w:val="center"/>
        <w:rPr>
          <w:rFonts w:ascii="黑体" w:eastAsia="黑体" w:hAnsi="黑体"/>
          <w:b/>
          <w:sz w:val="52"/>
          <w:szCs w:val="44"/>
          <w:lang w:eastAsia="zh-CN"/>
        </w:rPr>
      </w:pPr>
      <w:r w:rsidRPr="009F5603">
        <w:rPr>
          <w:rFonts w:ascii="黑体" w:eastAsia="黑体" w:hAnsi="黑体"/>
          <w:b/>
          <w:sz w:val="52"/>
          <w:szCs w:val="44"/>
          <w:lang w:eastAsia="zh-CN"/>
        </w:rPr>
        <w:t>技术方案</w:t>
      </w:r>
    </w:p>
    <w:p w:rsidR="00A845BB" w:rsidRDefault="00A845BB" w:rsidP="00A845BB">
      <w:pPr>
        <w:ind w:firstLine="480"/>
        <w:rPr>
          <w:rFonts w:eastAsia="宋体"/>
          <w:lang w:eastAsia="zh-CN"/>
        </w:rPr>
      </w:pPr>
    </w:p>
    <w:p w:rsidR="00A845BB" w:rsidRDefault="00A845BB" w:rsidP="00A845BB">
      <w:pPr>
        <w:ind w:firstLine="480"/>
        <w:rPr>
          <w:rFonts w:eastAsia="宋体"/>
          <w:lang w:eastAsia="zh-CN"/>
        </w:rPr>
      </w:pPr>
    </w:p>
    <w:p w:rsidR="00C86BEF" w:rsidRDefault="00C86BEF" w:rsidP="00A845BB">
      <w:pPr>
        <w:ind w:firstLine="480"/>
        <w:rPr>
          <w:rFonts w:eastAsia="宋体" w:hint="eastAsia"/>
          <w:lang w:eastAsia="zh-CN"/>
        </w:rPr>
      </w:pPr>
    </w:p>
    <w:p w:rsidR="00C86BEF" w:rsidRPr="00037EB7" w:rsidRDefault="00C86BEF" w:rsidP="00A845BB">
      <w:pPr>
        <w:ind w:firstLine="480"/>
        <w:rPr>
          <w:rFonts w:eastAsia="宋体" w:hint="eastAsia"/>
          <w:lang w:eastAsia="zh-CN"/>
        </w:rPr>
      </w:pPr>
    </w:p>
    <w:p w:rsidR="006C2E59" w:rsidRDefault="006C2E59" w:rsidP="00A845BB">
      <w:pPr>
        <w:ind w:firstLine="480"/>
        <w:rPr>
          <w:rFonts w:eastAsia="宋体"/>
          <w:lang w:eastAsia="zh-CN"/>
        </w:rPr>
      </w:pPr>
    </w:p>
    <w:p w:rsidR="006C2E59" w:rsidRDefault="006C2E59" w:rsidP="00A845BB">
      <w:pPr>
        <w:ind w:firstLine="480"/>
        <w:rPr>
          <w:rFonts w:eastAsia="宋体"/>
          <w:lang w:eastAsia="zh-CN"/>
        </w:rPr>
      </w:pPr>
    </w:p>
    <w:p w:rsidR="006C2E59" w:rsidRDefault="006C2E59" w:rsidP="00A845BB">
      <w:pPr>
        <w:ind w:firstLine="480"/>
        <w:rPr>
          <w:rFonts w:eastAsia="宋体"/>
          <w:lang w:eastAsia="zh-CN"/>
        </w:rPr>
      </w:pPr>
    </w:p>
    <w:p w:rsidR="006C2E59" w:rsidRDefault="006C2E59" w:rsidP="00A845BB">
      <w:pPr>
        <w:ind w:firstLine="480"/>
        <w:rPr>
          <w:rFonts w:eastAsia="宋体"/>
          <w:lang w:eastAsia="zh-CN"/>
        </w:rPr>
      </w:pPr>
    </w:p>
    <w:p w:rsidR="006C2E59" w:rsidRDefault="006C2E59" w:rsidP="00A845BB">
      <w:pPr>
        <w:ind w:firstLine="480"/>
        <w:rPr>
          <w:rFonts w:eastAsia="宋体"/>
          <w:lang w:eastAsia="zh-CN"/>
        </w:rPr>
      </w:pPr>
    </w:p>
    <w:p w:rsidR="006C2E59" w:rsidRPr="006C2E59" w:rsidRDefault="006C2E59" w:rsidP="006C2E59">
      <w:pPr>
        <w:ind w:firstLine="480"/>
        <w:jc w:val="right"/>
        <w:rPr>
          <w:rFonts w:eastAsia="宋体"/>
          <w:szCs w:val="24"/>
          <w:lang w:eastAsia="zh-CN"/>
        </w:rPr>
      </w:pPr>
      <w:r w:rsidRPr="006C2E59">
        <w:rPr>
          <w:rFonts w:eastAsia="宋体" w:hint="eastAsia"/>
          <w:szCs w:val="24"/>
          <w:lang w:eastAsia="zh-CN"/>
        </w:rPr>
        <w:t>作者</w:t>
      </w:r>
      <w:r w:rsidRPr="006C2E59">
        <w:rPr>
          <w:rFonts w:eastAsia="宋体"/>
          <w:szCs w:val="24"/>
          <w:lang w:eastAsia="zh-CN"/>
        </w:rPr>
        <w:t>：杨飞龙</w:t>
      </w:r>
    </w:p>
    <w:p w:rsidR="006C2E59" w:rsidRPr="006C2E59" w:rsidRDefault="006C2E59" w:rsidP="006C2E59">
      <w:pPr>
        <w:ind w:firstLine="480"/>
        <w:jc w:val="right"/>
        <w:rPr>
          <w:rFonts w:eastAsia="宋体" w:hint="eastAsia"/>
          <w:szCs w:val="24"/>
          <w:lang w:eastAsia="zh-CN"/>
        </w:rPr>
      </w:pPr>
      <w:r w:rsidRPr="006C2E59">
        <w:rPr>
          <w:rFonts w:eastAsia="宋体" w:hint="eastAsia"/>
          <w:szCs w:val="24"/>
          <w:lang w:eastAsia="zh-CN"/>
        </w:rPr>
        <w:t>时间</w:t>
      </w:r>
      <w:r w:rsidRPr="006C2E59">
        <w:rPr>
          <w:rFonts w:eastAsia="宋体"/>
          <w:szCs w:val="24"/>
          <w:lang w:eastAsia="zh-CN"/>
        </w:rPr>
        <w:t>：</w:t>
      </w:r>
      <w:r w:rsidRPr="006C2E59">
        <w:rPr>
          <w:rFonts w:eastAsia="宋体"/>
          <w:szCs w:val="24"/>
          <w:lang w:eastAsia="zh-CN"/>
        </w:rPr>
        <w:t>2017-7-29</w:t>
      </w:r>
    </w:p>
    <w:p w:rsidR="006C2E59" w:rsidRDefault="006C2E59" w:rsidP="00A845BB">
      <w:pPr>
        <w:ind w:firstLine="480"/>
        <w:rPr>
          <w:rFonts w:eastAsia="宋体"/>
          <w:lang w:eastAsia="zh-CN"/>
        </w:rPr>
      </w:pPr>
    </w:p>
    <w:p w:rsidR="006C2E59" w:rsidRDefault="006C2E59" w:rsidP="00A845BB">
      <w:pPr>
        <w:ind w:firstLine="480"/>
        <w:rPr>
          <w:rFonts w:eastAsia="宋体"/>
          <w:lang w:eastAsia="zh-CN"/>
        </w:rPr>
      </w:pPr>
    </w:p>
    <w:p w:rsidR="006C2E59" w:rsidRDefault="006C2E59" w:rsidP="00A845BB">
      <w:pPr>
        <w:ind w:firstLine="480"/>
        <w:rPr>
          <w:rFonts w:eastAsia="宋体"/>
          <w:lang w:eastAsia="zh-CN"/>
        </w:rPr>
      </w:pPr>
    </w:p>
    <w:p w:rsidR="006C2E59" w:rsidRDefault="006C2E59" w:rsidP="00A845BB">
      <w:pPr>
        <w:ind w:firstLine="480"/>
        <w:rPr>
          <w:rFonts w:eastAsia="宋体"/>
          <w:lang w:eastAsia="zh-CN"/>
        </w:rPr>
      </w:pPr>
    </w:p>
    <w:p w:rsidR="00C86BEF" w:rsidRDefault="00C86BEF">
      <w:pPr>
        <w:ind w:firstLine="480"/>
        <w:rPr>
          <w:rFonts w:eastAsia="宋体"/>
          <w:lang w:eastAsia="zh-CN"/>
        </w:rPr>
      </w:pPr>
      <w:r>
        <w:rPr>
          <w:rFonts w:eastAsia="宋体"/>
          <w:lang w:eastAsia="zh-CN"/>
        </w:rPr>
        <w:br w:type="page"/>
      </w:r>
    </w:p>
    <w:p w:rsidR="00C86BEF" w:rsidRPr="00C86BEF" w:rsidRDefault="00C86BEF" w:rsidP="00C86BEF">
      <w:pPr>
        <w:ind w:firstLine="480"/>
        <w:rPr>
          <w:rFonts w:eastAsia="宋体"/>
          <w:szCs w:val="24"/>
          <w:lang w:eastAsia="zh-CN"/>
        </w:rPr>
      </w:pPr>
      <w:r w:rsidRPr="00C86BEF">
        <w:rPr>
          <w:rFonts w:eastAsia="宋体" w:hint="eastAsia"/>
          <w:szCs w:val="24"/>
          <w:lang w:eastAsia="zh-CN"/>
        </w:rPr>
        <w:lastRenderedPageBreak/>
        <w:t>版本</w:t>
      </w:r>
      <w:r w:rsidRPr="00C86BEF">
        <w:rPr>
          <w:rFonts w:eastAsia="宋体"/>
          <w:szCs w:val="24"/>
          <w:lang w:eastAsia="zh-CN"/>
        </w:rPr>
        <w:t>控制：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1559"/>
        <w:gridCol w:w="1418"/>
        <w:gridCol w:w="3928"/>
      </w:tblGrid>
      <w:tr w:rsidR="00C86BEF" w:rsidTr="00C86BEF">
        <w:tc>
          <w:tcPr>
            <w:tcW w:w="817" w:type="dxa"/>
          </w:tcPr>
          <w:p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序号</w:t>
            </w:r>
          </w:p>
        </w:tc>
        <w:tc>
          <w:tcPr>
            <w:tcW w:w="1134" w:type="dxa"/>
          </w:tcPr>
          <w:p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版本</w:t>
            </w:r>
          </w:p>
        </w:tc>
        <w:tc>
          <w:tcPr>
            <w:tcW w:w="1559" w:type="dxa"/>
          </w:tcPr>
          <w:p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时间</w:t>
            </w:r>
          </w:p>
        </w:tc>
        <w:tc>
          <w:tcPr>
            <w:tcW w:w="1418" w:type="dxa"/>
          </w:tcPr>
          <w:p w:rsidR="00C86BEF" w:rsidRDefault="00C86BEF" w:rsidP="00522D23">
            <w:pPr>
              <w:ind w:firstLineChars="0" w:firstLine="0"/>
              <w:rPr>
                <w:rFonts w:eastAsia="宋体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作者</w:t>
            </w:r>
          </w:p>
        </w:tc>
        <w:tc>
          <w:tcPr>
            <w:tcW w:w="3928" w:type="dxa"/>
          </w:tcPr>
          <w:p w:rsidR="00C86BEF" w:rsidRDefault="00C86BEF" w:rsidP="00522D23">
            <w:pPr>
              <w:ind w:firstLineChars="0" w:firstLine="0"/>
              <w:rPr>
                <w:rFonts w:eastAsia="宋体" w:hint="eastAsia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备注</w:t>
            </w:r>
          </w:p>
        </w:tc>
      </w:tr>
      <w:tr w:rsidR="00C86BEF" w:rsidTr="00C86BEF">
        <w:tc>
          <w:tcPr>
            <w:tcW w:w="817" w:type="dxa"/>
          </w:tcPr>
          <w:p w:rsidR="00C86BEF" w:rsidRDefault="00C86BEF" w:rsidP="00522D23">
            <w:pPr>
              <w:ind w:firstLineChars="0" w:firstLine="0"/>
              <w:rPr>
                <w:rFonts w:eastAsia="宋体" w:hint="eastAsia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1</w:t>
            </w:r>
          </w:p>
        </w:tc>
        <w:tc>
          <w:tcPr>
            <w:tcW w:w="1134" w:type="dxa"/>
          </w:tcPr>
          <w:p w:rsidR="00C86BEF" w:rsidRDefault="00C86BEF" w:rsidP="00522D23">
            <w:pPr>
              <w:ind w:firstLineChars="0" w:firstLine="0"/>
              <w:rPr>
                <w:rFonts w:eastAsia="宋体" w:hint="eastAsia"/>
                <w:szCs w:val="24"/>
                <w:lang w:eastAsia="zh-CN"/>
              </w:rPr>
            </w:pPr>
            <w:r>
              <w:rPr>
                <w:rFonts w:eastAsia="宋体"/>
                <w:szCs w:val="24"/>
                <w:lang w:eastAsia="zh-CN"/>
              </w:rPr>
              <w:t>V0.1</w:t>
            </w:r>
          </w:p>
        </w:tc>
        <w:tc>
          <w:tcPr>
            <w:tcW w:w="1559" w:type="dxa"/>
          </w:tcPr>
          <w:p w:rsidR="00C86BEF" w:rsidRDefault="00C86BEF" w:rsidP="00522D23">
            <w:pPr>
              <w:ind w:firstLineChars="0" w:firstLine="0"/>
              <w:rPr>
                <w:rFonts w:eastAsia="宋体" w:hint="eastAsia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2017-7-29</w:t>
            </w:r>
          </w:p>
        </w:tc>
        <w:tc>
          <w:tcPr>
            <w:tcW w:w="1418" w:type="dxa"/>
          </w:tcPr>
          <w:p w:rsidR="00C86BEF" w:rsidRDefault="00C86BEF" w:rsidP="00522D23">
            <w:pPr>
              <w:ind w:firstLineChars="0" w:firstLine="0"/>
              <w:rPr>
                <w:rFonts w:eastAsia="宋体" w:hint="eastAsia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杨飞龙</w:t>
            </w:r>
          </w:p>
        </w:tc>
        <w:tc>
          <w:tcPr>
            <w:tcW w:w="3928" w:type="dxa"/>
          </w:tcPr>
          <w:p w:rsidR="00C86BEF" w:rsidRDefault="00C86BEF" w:rsidP="00522D23">
            <w:pPr>
              <w:ind w:firstLineChars="0" w:firstLine="0"/>
              <w:rPr>
                <w:rFonts w:eastAsia="宋体" w:hint="eastAsia"/>
                <w:szCs w:val="24"/>
                <w:lang w:eastAsia="zh-CN"/>
              </w:rPr>
            </w:pPr>
            <w:r>
              <w:rPr>
                <w:rFonts w:eastAsia="宋体" w:hint="eastAsia"/>
                <w:szCs w:val="24"/>
                <w:lang w:eastAsia="zh-CN"/>
              </w:rPr>
              <w:t>创建</w:t>
            </w:r>
            <w:r>
              <w:rPr>
                <w:rFonts w:eastAsia="宋体"/>
                <w:szCs w:val="24"/>
                <w:lang w:eastAsia="zh-CN"/>
              </w:rPr>
              <w:t>文件</w:t>
            </w:r>
          </w:p>
        </w:tc>
      </w:tr>
    </w:tbl>
    <w:p w:rsidR="00C86BEF" w:rsidRDefault="00C86BEF" w:rsidP="00A845BB">
      <w:pPr>
        <w:ind w:firstLine="480"/>
        <w:rPr>
          <w:rFonts w:eastAsia="宋体"/>
          <w:szCs w:val="24"/>
          <w:lang w:eastAsia="zh-CN"/>
        </w:rPr>
      </w:pPr>
    </w:p>
    <w:p w:rsidR="007530CF" w:rsidRDefault="007530CF">
      <w:pPr>
        <w:ind w:firstLine="480"/>
        <w:rPr>
          <w:rFonts w:eastAsia="宋体"/>
          <w:szCs w:val="24"/>
          <w:lang w:eastAsia="zh-CN"/>
        </w:rPr>
      </w:pPr>
      <w:r>
        <w:rPr>
          <w:rFonts w:eastAsia="宋体"/>
          <w:szCs w:val="24"/>
          <w:lang w:eastAsia="zh-CN"/>
        </w:rPr>
        <w:br w:type="page"/>
      </w:r>
    </w:p>
    <w:p w:rsidR="00C86BEF" w:rsidRPr="005F6431" w:rsidRDefault="005F6431" w:rsidP="005F6431">
      <w:pPr>
        <w:ind w:firstLine="643"/>
        <w:jc w:val="center"/>
        <w:rPr>
          <w:rFonts w:eastAsia="宋体"/>
          <w:b/>
          <w:sz w:val="32"/>
          <w:szCs w:val="24"/>
          <w:lang w:eastAsia="zh-CN"/>
        </w:rPr>
      </w:pPr>
      <w:r w:rsidRPr="005F6431">
        <w:rPr>
          <w:rFonts w:eastAsia="宋体" w:hint="eastAsia"/>
          <w:b/>
          <w:sz w:val="32"/>
          <w:szCs w:val="24"/>
          <w:lang w:eastAsia="zh-CN"/>
        </w:rPr>
        <w:lastRenderedPageBreak/>
        <w:t>目录</w:t>
      </w:r>
    </w:p>
    <w:p w:rsidR="00B61C95" w:rsidRDefault="00EE4717">
      <w:pPr>
        <w:pStyle w:val="13"/>
        <w:rPr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rFonts w:eastAsia="宋体"/>
          <w:sz w:val="24"/>
          <w:szCs w:val="24"/>
          <w:lang w:eastAsia="zh-CN"/>
        </w:rPr>
        <w:fldChar w:fldCharType="begin"/>
      </w:r>
      <w:r>
        <w:rPr>
          <w:rFonts w:eastAsia="宋体"/>
          <w:sz w:val="24"/>
          <w:szCs w:val="24"/>
          <w:lang w:eastAsia="zh-CN"/>
        </w:rPr>
        <w:instrText xml:space="preserve"> TOC \o "1-3" \h \z \u </w:instrText>
      </w:r>
      <w:r>
        <w:rPr>
          <w:rFonts w:eastAsia="宋体"/>
          <w:sz w:val="24"/>
          <w:szCs w:val="24"/>
          <w:lang w:eastAsia="zh-CN"/>
        </w:rPr>
        <w:fldChar w:fldCharType="separate"/>
      </w:r>
      <w:hyperlink w:anchor="_Toc489116327" w:history="1">
        <w:r w:rsidR="00B61C95" w:rsidRPr="00967368">
          <w:rPr>
            <w:rStyle w:val="aff"/>
            <w:noProof/>
          </w:rPr>
          <w:t>1.</w:t>
        </w:r>
        <w:r w:rsidR="00B61C95">
          <w:rPr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B61C95" w:rsidRPr="00967368">
          <w:rPr>
            <w:rStyle w:val="aff"/>
            <w:rFonts w:hint="eastAsia"/>
            <w:noProof/>
          </w:rPr>
          <w:t>需求分析</w:t>
        </w:r>
        <w:r w:rsidR="00B61C95">
          <w:rPr>
            <w:noProof/>
            <w:webHidden/>
          </w:rPr>
          <w:tab/>
        </w:r>
        <w:r w:rsidR="00B61C95">
          <w:rPr>
            <w:noProof/>
            <w:webHidden/>
          </w:rPr>
          <w:fldChar w:fldCharType="begin"/>
        </w:r>
        <w:r w:rsidR="00B61C95">
          <w:rPr>
            <w:noProof/>
            <w:webHidden/>
          </w:rPr>
          <w:instrText xml:space="preserve"> PAGEREF _Toc489116327 \h </w:instrText>
        </w:r>
        <w:r w:rsidR="00B61C95">
          <w:rPr>
            <w:noProof/>
            <w:webHidden/>
          </w:rPr>
        </w:r>
        <w:r w:rsidR="00B61C95">
          <w:rPr>
            <w:noProof/>
            <w:webHidden/>
          </w:rPr>
          <w:fldChar w:fldCharType="separate"/>
        </w:r>
        <w:r w:rsidR="00B61C95">
          <w:rPr>
            <w:noProof/>
            <w:webHidden/>
          </w:rPr>
          <w:t>4</w:t>
        </w:r>
        <w:r w:rsidR="00B61C95">
          <w:rPr>
            <w:noProof/>
            <w:webHidden/>
          </w:rPr>
          <w:fldChar w:fldCharType="end"/>
        </w:r>
      </w:hyperlink>
    </w:p>
    <w:p w:rsidR="00B61C95" w:rsidRDefault="00B61C95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16328" w:history="1">
        <w:r w:rsidRPr="00967368">
          <w:rPr>
            <w:rStyle w:val="aff"/>
            <w:noProof/>
          </w:rPr>
          <w:t>1.1.</w:t>
        </w:r>
        <w:r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ascii="微软雅黑" w:eastAsia="微软雅黑" w:hAnsi="微软雅黑" w:cs="微软雅黑" w:hint="eastAsia"/>
            <w:noProof/>
          </w:rPr>
          <w:t>现</w:t>
        </w:r>
        <w:r w:rsidRPr="00967368">
          <w:rPr>
            <w:rStyle w:val="aff"/>
            <w:rFonts w:ascii="MS Mincho" w:eastAsia="MS Mincho" w:hAnsi="MS Mincho" w:cs="MS Mincho" w:hint="eastAsia"/>
            <w:noProof/>
          </w:rPr>
          <w:t>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16329" w:history="1">
        <w:r w:rsidRPr="00967368">
          <w:rPr>
            <w:rStyle w:val="aff"/>
            <w:noProof/>
          </w:rPr>
          <w:t>1.2.</w:t>
        </w:r>
        <w:r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hint="eastAsia"/>
            <w:noProof/>
            <w:lang w:eastAsia="zh-CN"/>
          </w:rPr>
          <w:t>技</w:t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术</w:t>
        </w:r>
        <w:r w:rsidRPr="00967368">
          <w:rPr>
            <w:rStyle w:val="aff"/>
            <w:rFonts w:ascii="MS Mincho" w:eastAsia="MS Mincho" w:hAnsi="MS Mincho" w:cs="MS Mincho" w:hint="eastAsia"/>
            <w:noProof/>
            <w:lang w:eastAsia="zh-CN"/>
          </w:rPr>
          <w:t>方案</w:t>
        </w:r>
        <w:r w:rsidRPr="00967368">
          <w:rPr>
            <w:rStyle w:val="aff"/>
            <w:rFonts w:ascii="微软雅黑" w:eastAsia="微软雅黑" w:hAnsi="微软雅黑" w:cs="微软雅黑" w:hint="eastAsia"/>
            <w:noProof/>
          </w:rPr>
          <w:t>组</w:t>
        </w:r>
        <w:r w:rsidRPr="00967368">
          <w:rPr>
            <w:rStyle w:val="aff"/>
            <w:rFonts w:ascii="MS Mincho" w:eastAsia="MS Mincho" w:hAnsi="MS Mincho" w:cs="MS Mincho" w:hint="eastAsia"/>
            <w:noProof/>
          </w:rPr>
          <w:t>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36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16330" w:history="1">
        <w:r w:rsidRPr="00967368">
          <w:rPr>
            <w:rStyle w:val="aff"/>
            <w:noProof/>
            <w:lang w:eastAsia="zh-CN"/>
          </w:rPr>
          <w:t>1.2.1.</w:t>
        </w:r>
        <w:r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hint="eastAsia"/>
            <w:noProof/>
            <w:lang w:eastAsia="zh-CN"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36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16331" w:history="1">
        <w:r w:rsidRPr="00967368">
          <w:rPr>
            <w:rStyle w:val="aff"/>
            <w:noProof/>
            <w:lang w:eastAsia="zh-CN"/>
          </w:rPr>
          <w:t>1.2.2.</w:t>
        </w:r>
        <w:r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hint="eastAsia"/>
            <w:noProof/>
            <w:lang w:eastAsia="zh-CN"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36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16332" w:history="1">
        <w:r w:rsidRPr="00967368">
          <w:rPr>
            <w:rStyle w:val="aff"/>
            <w:noProof/>
            <w:lang w:eastAsia="zh-CN"/>
          </w:rPr>
          <w:t>1.2.3.</w:t>
        </w:r>
        <w:r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hint="eastAsia"/>
            <w:noProof/>
            <w:lang w:eastAsia="zh-CN"/>
          </w:rPr>
          <w:t>方案</w:t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36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16333" w:history="1">
        <w:r w:rsidRPr="00967368">
          <w:rPr>
            <w:rStyle w:val="aff"/>
            <w:noProof/>
            <w:lang w:eastAsia="zh-CN"/>
          </w:rPr>
          <w:t>1.2.4.</w:t>
        </w:r>
        <w:r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项</w:t>
        </w:r>
        <w:r w:rsidRPr="00967368">
          <w:rPr>
            <w:rStyle w:val="aff"/>
            <w:rFonts w:ascii="MS Mincho" w:eastAsia="MS Mincho" w:hAnsi="MS Mincho" w:cs="MS Mincho" w:hint="eastAsia"/>
            <w:noProof/>
            <w:lang w:eastAsia="zh-CN"/>
          </w:rPr>
          <w:t>目</w:t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实</w:t>
        </w:r>
        <w:r w:rsidRPr="00967368">
          <w:rPr>
            <w:rStyle w:val="aff"/>
            <w:rFonts w:ascii="MS Mincho" w:eastAsia="MS Mincho" w:hAnsi="MS Mincho" w:cs="MS Mincho" w:hint="eastAsia"/>
            <w:noProof/>
            <w:lang w:eastAsia="zh-CN"/>
          </w:rPr>
          <w:t>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36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16334" w:history="1">
        <w:r w:rsidRPr="00967368">
          <w:rPr>
            <w:rStyle w:val="aff"/>
            <w:noProof/>
            <w:lang w:eastAsia="zh-CN"/>
          </w:rPr>
          <w:t>1.2.5.</w:t>
        </w:r>
        <w:r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hint="eastAsia"/>
            <w:noProof/>
            <w:lang w:eastAsia="zh-CN"/>
          </w:rPr>
          <w:t>售后服</w:t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36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16335" w:history="1">
        <w:r w:rsidRPr="00967368">
          <w:rPr>
            <w:rStyle w:val="aff"/>
            <w:noProof/>
            <w:lang w:eastAsia="zh-CN"/>
          </w:rPr>
          <w:t>1.2.6.</w:t>
        </w:r>
        <w:r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hint="eastAsia"/>
            <w:noProof/>
            <w:lang w:eastAsia="zh-CN"/>
          </w:rPr>
          <w:t>技</w:t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术</w:t>
        </w:r>
        <w:r w:rsidRPr="00967368">
          <w:rPr>
            <w:rStyle w:val="aff"/>
            <w:rFonts w:ascii="MS Mincho" w:eastAsia="MS Mincho" w:hAnsi="MS Mincho" w:cs="MS Mincho" w:hint="eastAsia"/>
            <w:noProof/>
            <w:lang w:eastAsia="zh-CN"/>
          </w:rPr>
          <w:t>培</w:t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36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16336" w:history="1">
        <w:r w:rsidRPr="00967368">
          <w:rPr>
            <w:rStyle w:val="aff"/>
            <w:noProof/>
            <w:lang w:eastAsia="zh-CN"/>
          </w:rPr>
          <w:t>1.2.7.</w:t>
        </w:r>
        <w:r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hint="eastAsia"/>
            <w:noProof/>
            <w:lang w:eastAsia="zh-CN"/>
          </w:rPr>
          <w:t>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16337" w:history="1">
        <w:r w:rsidRPr="00967368">
          <w:rPr>
            <w:rStyle w:val="aff"/>
            <w:noProof/>
            <w:lang w:eastAsia="zh-CN"/>
          </w:rPr>
          <w:t>1.3.</w:t>
        </w:r>
        <w:r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hint="eastAsia"/>
            <w:noProof/>
            <w:lang w:eastAsia="zh-CN"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36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16338" w:history="1">
        <w:r w:rsidRPr="00967368">
          <w:rPr>
            <w:rStyle w:val="aff"/>
            <w:noProof/>
            <w:lang w:eastAsia="zh-CN"/>
          </w:rPr>
          <w:t>1.3.1.</w:t>
        </w:r>
        <w:r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hint="eastAsia"/>
            <w:noProof/>
            <w:lang w:eastAsia="zh-CN"/>
          </w:rPr>
          <w:t>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36"/>
        <w:tabs>
          <w:tab w:val="left" w:pos="1540"/>
          <w:tab w:val="right" w:leader="dot" w:pos="8630"/>
        </w:tabs>
        <w:ind w:firstLine="400"/>
        <w:rPr>
          <w:i w:val="0"/>
          <w:iCs w:val="0"/>
          <w:noProof/>
          <w:kern w:val="2"/>
          <w:sz w:val="21"/>
          <w:szCs w:val="22"/>
          <w:lang w:eastAsia="zh-CN"/>
        </w:rPr>
      </w:pPr>
      <w:hyperlink w:anchor="_Toc489116339" w:history="1">
        <w:r w:rsidRPr="00967368">
          <w:rPr>
            <w:rStyle w:val="aff"/>
            <w:noProof/>
            <w:lang w:eastAsia="zh-CN"/>
          </w:rPr>
          <w:t>1.3.2.</w:t>
        </w:r>
        <w:r>
          <w:rPr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hint="eastAsia"/>
            <w:noProof/>
            <w:lang w:eastAsia="zh-CN"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16340" w:history="1">
        <w:r w:rsidRPr="00967368">
          <w:rPr>
            <w:rStyle w:val="aff"/>
            <w:noProof/>
            <w:lang w:eastAsia="zh-CN"/>
          </w:rPr>
          <w:t>1.4.</w:t>
        </w:r>
        <w:r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hint="eastAsia"/>
            <w:noProof/>
            <w:lang w:eastAsia="zh-CN"/>
          </w:rPr>
          <w:t>关</w:t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键</w:t>
        </w:r>
        <w:r w:rsidRPr="00967368">
          <w:rPr>
            <w:rStyle w:val="aff"/>
            <w:rFonts w:ascii="MS Mincho" w:eastAsia="MS Mincho" w:hAnsi="MS Mincho" w:cs="MS Mincho" w:hint="eastAsia"/>
            <w:noProof/>
            <w:lang w:eastAsia="zh-CN"/>
          </w:rPr>
          <w:t>技</w:t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术</w:t>
        </w:r>
        <w:r w:rsidRPr="00967368">
          <w:rPr>
            <w:rStyle w:val="aff"/>
            <w:rFonts w:ascii="MS Mincho" w:eastAsia="MS Mincho" w:hAnsi="MS Mincho" w:cs="MS Mincho" w:hint="eastAsia"/>
            <w:noProof/>
            <w:lang w:eastAsia="zh-CN"/>
          </w:rPr>
          <w:t>和</w:t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难</w:t>
        </w:r>
        <w:r w:rsidRPr="00967368">
          <w:rPr>
            <w:rStyle w:val="aff"/>
            <w:rFonts w:ascii="MS Mincho" w:eastAsia="MS Mincho" w:hAnsi="MS Mincho" w:cs="MS Mincho" w:hint="eastAsia"/>
            <w:noProof/>
            <w:lang w:eastAsia="zh-CN"/>
          </w:rPr>
          <w:t>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16341" w:history="1">
        <w:r w:rsidRPr="00967368">
          <w:rPr>
            <w:rStyle w:val="aff"/>
            <w:noProof/>
            <w:lang w:eastAsia="zh-CN"/>
          </w:rPr>
          <w:t>1.5.</w:t>
        </w:r>
        <w:r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hint="eastAsia"/>
            <w:noProof/>
            <w:lang w:eastAsia="zh-CN"/>
          </w:rPr>
          <w:t>需求</w:t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13"/>
        <w:ind w:firstLine="402"/>
        <w:rPr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89116342" w:history="1">
        <w:r w:rsidRPr="00967368">
          <w:rPr>
            <w:rStyle w:val="aff"/>
            <w:noProof/>
            <w:lang w:eastAsia="zh-CN"/>
          </w:rPr>
          <w:t>2.</w:t>
        </w:r>
        <w:r>
          <w:rPr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hint="eastAsia"/>
            <w:noProof/>
            <w:lang w:eastAsia="zh-CN"/>
          </w:rPr>
          <w:t>整体</w:t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16343" w:history="1">
        <w:r w:rsidRPr="00967368">
          <w:rPr>
            <w:rStyle w:val="aff"/>
            <w:noProof/>
            <w:lang w:eastAsia="zh-CN"/>
          </w:rPr>
          <w:t>1.6.</w:t>
        </w:r>
        <w:r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总</w:t>
        </w:r>
        <w:r w:rsidRPr="00967368">
          <w:rPr>
            <w:rStyle w:val="aff"/>
            <w:rFonts w:ascii="MS Mincho" w:eastAsia="MS Mincho" w:hAnsi="MS Mincho" w:cs="MS Mincho" w:hint="eastAsia"/>
            <w:noProof/>
            <w:lang w:eastAsia="zh-CN"/>
          </w:rPr>
          <w:t>体</w:t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说</w:t>
        </w:r>
        <w:r w:rsidRPr="00967368">
          <w:rPr>
            <w:rStyle w:val="aff"/>
            <w:rFonts w:ascii="MS Mincho" w:eastAsia="MS Mincho" w:hAnsi="MS Mincho" w:cs="MS Mincho" w:hint="eastAsia"/>
            <w:noProof/>
            <w:lang w:eastAsia="zh-CN"/>
          </w:rPr>
          <w:t>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16344" w:history="1">
        <w:r w:rsidRPr="00967368">
          <w:rPr>
            <w:rStyle w:val="aff"/>
            <w:noProof/>
            <w:lang w:eastAsia="zh-CN"/>
          </w:rPr>
          <w:t>1.7.</w:t>
        </w:r>
        <w:r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hint="eastAsia"/>
            <w:noProof/>
            <w:lang w:eastAsia="zh-CN"/>
          </w:rPr>
          <w:t>系</w:t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统</w:t>
        </w:r>
        <w:r w:rsidRPr="00967368">
          <w:rPr>
            <w:rStyle w:val="aff"/>
            <w:rFonts w:ascii="MS Mincho" w:eastAsia="MS Mincho" w:hAnsi="MS Mincho" w:cs="MS Mincho" w:hint="eastAsia"/>
            <w:noProof/>
            <w:lang w:eastAsia="zh-CN"/>
          </w:rPr>
          <w:t>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16345" w:history="1">
        <w:r w:rsidRPr="00967368">
          <w:rPr>
            <w:rStyle w:val="aff"/>
            <w:noProof/>
            <w:lang w:eastAsia="zh-CN"/>
          </w:rPr>
          <w:t>1.8.</w:t>
        </w:r>
        <w:r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hint="eastAsia"/>
            <w:noProof/>
            <w:lang w:eastAsia="zh-CN"/>
          </w:rPr>
          <w:t>功能</w:t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结</w:t>
        </w:r>
        <w:r w:rsidRPr="00967368">
          <w:rPr>
            <w:rStyle w:val="aff"/>
            <w:rFonts w:ascii="MS Mincho" w:eastAsia="MS Mincho" w:hAnsi="MS Mincho" w:cs="MS Mincho" w:hint="eastAsia"/>
            <w:noProof/>
            <w:lang w:eastAsia="zh-CN"/>
          </w:rPr>
          <w:t>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16346" w:history="1">
        <w:r w:rsidRPr="00967368">
          <w:rPr>
            <w:rStyle w:val="aff"/>
            <w:noProof/>
            <w:lang w:eastAsia="zh-CN"/>
          </w:rPr>
          <w:t>1.9.</w:t>
        </w:r>
        <w:r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hint="eastAsia"/>
            <w:noProof/>
            <w:lang w:eastAsia="zh-CN"/>
          </w:rPr>
          <w:t>数据</w:t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16347" w:history="1">
        <w:r w:rsidRPr="00967368">
          <w:rPr>
            <w:rStyle w:val="aff"/>
            <w:noProof/>
            <w:lang w:eastAsia="zh-CN"/>
          </w:rPr>
          <w:t>1.10.</w:t>
        </w:r>
        <w:r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hint="eastAsia"/>
            <w:noProof/>
            <w:lang w:eastAsia="zh-CN"/>
          </w:rPr>
          <w:t>部署</w:t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13"/>
        <w:ind w:firstLine="402"/>
        <w:rPr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89116348" w:history="1">
        <w:r w:rsidRPr="00967368">
          <w:rPr>
            <w:rStyle w:val="aff"/>
            <w:noProof/>
            <w:lang w:eastAsia="zh-CN"/>
          </w:rPr>
          <w:t>3.</w:t>
        </w:r>
        <w:r>
          <w:rPr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16349" w:history="1">
        <w:r w:rsidRPr="00967368">
          <w:rPr>
            <w:rStyle w:val="aff"/>
            <w:noProof/>
            <w:lang w:eastAsia="zh-CN"/>
          </w:rPr>
          <w:t>1.11.</w:t>
        </w:r>
        <w:r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hint="eastAsia"/>
            <w:noProof/>
            <w:lang w:eastAsia="zh-CN"/>
          </w:rPr>
          <w:t>技</w:t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术</w:t>
        </w:r>
        <w:r w:rsidRPr="00967368">
          <w:rPr>
            <w:rStyle w:val="aff"/>
            <w:rFonts w:ascii="MS Mincho" w:eastAsia="MS Mincho" w:hAnsi="MS Mincho" w:cs="MS Mincho" w:hint="eastAsia"/>
            <w:noProof/>
            <w:lang w:eastAsia="zh-CN"/>
          </w:rPr>
          <w:t>文件生成模</w:t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28"/>
        <w:tabs>
          <w:tab w:val="left" w:pos="1320"/>
          <w:tab w:val="right" w:leader="dot" w:pos="8630"/>
        </w:tabs>
        <w:ind w:firstLine="400"/>
        <w:rPr>
          <w:smallCaps w:val="0"/>
          <w:noProof/>
          <w:kern w:val="2"/>
          <w:sz w:val="21"/>
          <w:szCs w:val="22"/>
          <w:lang w:eastAsia="zh-CN"/>
        </w:rPr>
      </w:pPr>
      <w:hyperlink w:anchor="_Toc489116350" w:history="1">
        <w:r w:rsidRPr="00967368">
          <w:rPr>
            <w:rStyle w:val="aff"/>
            <w:noProof/>
            <w:lang w:eastAsia="zh-CN"/>
          </w:rPr>
          <w:t>1.12.</w:t>
        </w:r>
        <w:r>
          <w:rPr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hint="eastAsia"/>
            <w:noProof/>
            <w:lang w:eastAsia="zh-CN"/>
          </w:rPr>
          <w:t>商</w:t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务</w:t>
        </w:r>
        <w:r w:rsidRPr="00967368">
          <w:rPr>
            <w:rStyle w:val="aff"/>
            <w:rFonts w:ascii="MS Mincho" w:eastAsia="MS Mincho" w:hAnsi="MS Mincho" w:cs="MS Mincho" w:hint="eastAsia"/>
            <w:noProof/>
            <w:lang w:eastAsia="zh-CN"/>
          </w:rPr>
          <w:t>文件生成模</w:t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C95" w:rsidRDefault="00B61C95">
      <w:pPr>
        <w:pStyle w:val="13"/>
        <w:ind w:firstLine="402"/>
        <w:rPr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89116351" w:history="1">
        <w:r w:rsidRPr="00967368">
          <w:rPr>
            <w:rStyle w:val="aff"/>
            <w:noProof/>
            <w:lang w:eastAsia="zh-CN"/>
          </w:rPr>
          <w:t>4.</w:t>
        </w:r>
        <w:r>
          <w:rPr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967368">
          <w:rPr>
            <w:rStyle w:val="aff"/>
            <w:rFonts w:ascii="微软雅黑" w:eastAsia="微软雅黑" w:hAnsi="微软雅黑" w:cs="微软雅黑" w:hint="eastAsia"/>
            <w:noProof/>
            <w:lang w:eastAsia="zh-CN"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_Toc489116351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30CF" w:rsidRDefault="00EE4717" w:rsidP="00C86BEF">
      <w:pPr>
        <w:ind w:firstLine="480"/>
        <w:rPr>
          <w:rFonts w:eastAsia="宋体"/>
          <w:szCs w:val="24"/>
          <w:lang w:eastAsia="zh-CN"/>
        </w:rPr>
      </w:pPr>
      <w:r>
        <w:rPr>
          <w:rFonts w:eastAsia="宋体"/>
          <w:szCs w:val="24"/>
          <w:lang w:eastAsia="zh-CN"/>
        </w:rPr>
        <w:fldChar w:fldCharType="end"/>
      </w:r>
    </w:p>
    <w:p w:rsidR="007530CF" w:rsidRDefault="007530CF" w:rsidP="00C86BEF">
      <w:pPr>
        <w:ind w:firstLine="480"/>
        <w:rPr>
          <w:rFonts w:eastAsia="宋体"/>
          <w:szCs w:val="24"/>
          <w:lang w:eastAsia="zh-CN"/>
        </w:rPr>
      </w:pPr>
    </w:p>
    <w:p w:rsidR="005F6431" w:rsidRDefault="005F6431">
      <w:pPr>
        <w:ind w:firstLine="480"/>
        <w:rPr>
          <w:rFonts w:eastAsia="宋体"/>
          <w:szCs w:val="24"/>
          <w:lang w:eastAsia="zh-CN"/>
        </w:rPr>
      </w:pPr>
      <w:r>
        <w:rPr>
          <w:rFonts w:eastAsia="宋体"/>
          <w:szCs w:val="24"/>
          <w:lang w:eastAsia="zh-CN"/>
        </w:rPr>
        <w:br w:type="page"/>
      </w:r>
    </w:p>
    <w:p w:rsidR="007530CF" w:rsidRPr="00C44519" w:rsidRDefault="005F6431" w:rsidP="00825546">
      <w:pPr>
        <w:pStyle w:val="B1"/>
        <w:rPr>
          <w:color w:val="31849B" w:themeColor="accent5" w:themeShade="BF"/>
        </w:rPr>
      </w:pPr>
      <w:bookmarkStart w:id="0" w:name="_Toc489116327"/>
      <w:r w:rsidRPr="00C44519">
        <w:rPr>
          <w:rFonts w:hint="eastAsia"/>
          <w:color w:val="31849B" w:themeColor="accent5" w:themeShade="BF"/>
        </w:rPr>
        <w:lastRenderedPageBreak/>
        <w:t>需求</w:t>
      </w:r>
      <w:r w:rsidRPr="00C44519">
        <w:rPr>
          <w:color w:val="31849B" w:themeColor="accent5" w:themeShade="BF"/>
        </w:rPr>
        <w:t>分析</w:t>
      </w:r>
      <w:bookmarkEnd w:id="0"/>
    </w:p>
    <w:p w:rsidR="005F6431" w:rsidRDefault="009569FF" w:rsidP="00C86BEF">
      <w:pPr>
        <w:ind w:firstLine="480"/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鉴于</w:t>
      </w:r>
      <w:r>
        <w:rPr>
          <w:rFonts w:eastAsia="宋体"/>
          <w:szCs w:val="24"/>
          <w:lang w:eastAsia="zh-CN"/>
        </w:rPr>
        <w:t>制作投标文件的时候总是需要花很多的时间</w:t>
      </w:r>
      <w:r>
        <w:rPr>
          <w:rFonts w:eastAsia="宋体" w:hint="eastAsia"/>
          <w:szCs w:val="24"/>
          <w:lang w:eastAsia="zh-CN"/>
        </w:rPr>
        <w:t>做很多</w:t>
      </w:r>
      <w:r>
        <w:rPr>
          <w:rFonts w:eastAsia="宋体"/>
          <w:szCs w:val="24"/>
          <w:lang w:eastAsia="zh-CN"/>
        </w:rPr>
        <w:t>重复性工作，而且没有什么技术含量，为了</w:t>
      </w:r>
      <w:r>
        <w:rPr>
          <w:rFonts w:eastAsia="宋体" w:hint="eastAsia"/>
          <w:szCs w:val="24"/>
          <w:lang w:eastAsia="zh-CN"/>
        </w:rPr>
        <w:t>能够提高</w:t>
      </w:r>
      <w:r>
        <w:rPr>
          <w:rFonts w:eastAsia="宋体"/>
          <w:szCs w:val="24"/>
          <w:lang w:eastAsia="zh-CN"/>
        </w:rPr>
        <w:t>大家的工作效率，制作</w:t>
      </w:r>
      <w:r>
        <w:rPr>
          <w:rFonts w:eastAsia="宋体" w:hint="eastAsia"/>
          <w:szCs w:val="24"/>
          <w:lang w:eastAsia="zh-CN"/>
        </w:rPr>
        <w:t>这个</w:t>
      </w:r>
      <w:r>
        <w:rPr>
          <w:rFonts w:eastAsia="宋体"/>
          <w:szCs w:val="24"/>
          <w:lang w:eastAsia="zh-CN"/>
        </w:rPr>
        <w:t>工具。</w:t>
      </w:r>
    </w:p>
    <w:p w:rsidR="00F54904" w:rsidRDefault="00F54904" w:rsidP="00C86BEF">
      <w:pPr>
        <w:ind w:firstLine="480"/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本</w:t>
      </w:r>
      <w:r>
        <w:rPr>
          <w:rFonts w:eastAsia="宋体"/>
          <w:szCs w:val="24"/>
          <w:lang w:eastAsia="zh-CN"/>
        </w:rPr>
        <w:t>工具只针</w:t>
      </w:r>
      <w:r w:rsidRPr="00E340AE">
        <w:rPr>
          <w:rFonts w:eastAsia="宋体"/>
          <w:szCs w:val="24"/>
          <w:highlight w:val="yellow"/>
          <w:lang w:eastAsia="zh-CN"/>
        </w:rPr>
        <w:t>对技术部分内容，商务部分内容</w:t>
      </w:r>
      <w:r w:rsidRPr="00E340AE">
        <w:rPr>
          <w:rFonts w:eastAsia="宋体" w:hint="eastAsia"/>
          <w:szCs w:val="24"/>
          <w:highlight w:val="yellow"/>
          <w:lang w:eastAsia="zh-CN"/>
        </w:rPr>
        <w:t>后续再说</w:t>
      </w:r>
      <w:r w:rsidRPr="00E340AE">
        <w:rPr>
          <w:rFonts w:eastAsia="宋体"/>
          <w:szCs w:val="24"/>
          <w:highlight w:val="yellow"/>
          <w:lang w:eastAsia="zh-CN"/>
        </w:rPr>
        <w:t>。</w:t>
      </w:r>
    </w:p>
    <w:p w:rsidR="00D16C31" w:rsidRPr="00BC496D" w:rsidRDefault="00D16C31" w:rsidP="00C44519">
      <w:pPr>
        <w:pStyle w:val="B2"/>
        <w:ind w:firstLine="560"/>
        <w:rPr>
          <w:color w:val="31849B" w:themeColor="accent5" w:themeShade="BF"/>
        </w:rPr>
      </w:pPr>
      <w:bookmarkStart w:id="1" w:name="_Toc489116328"/>
      <w:r w:rsidRPr="00C44519">
        <w:rPr>
          <w:rFonts w:hint="eastAsia"/>
          <w:color w:val="31849B" w:themeColor="accent5" w:themeShade="BF"/>
        </w:rPr>
        <w:t>现状</w:t>
      </w:r>
      <w:bookmarkEnd w:id="1"/>
    </w:p>
    <w:p w:rsidR="00D16C31" w:rsidRDefault="0058154D" w:rsidP="00C86BEF">
      <w:pPr>
        <w:ind w:firstLine="480"/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目前项目</w:t>
      </w:r>
      <w:r>
        <w:rPr>
          <w:rFonts w:eastAsia="宋体"/>
          <w:szCs w:val="24"/>
          <w:lang w:eastAsia="zh-CN"/>
        </w:rPr>
        <w:t>的主要招标机构为：中航技</w:t>
      </w:r>
      <w:r>
        <w:rPr>
          <w:rFonts w:eastAsia="宋体" w:hint="eastAsia"/>
          <w:szCs w:val="24"/>
          <w:lang w:eastAsia="zh-CN"/>
        </w:rPr>
        <w:t>，本项目</w:t>
      </w:r>
      <w:r>
        <w:rPr>
          <w:rFonts w:eastAsia="宋体"/>
          <w:szCs w:val="24"/>
          <w:lang w:eastAsia="zh-CN"/>
        </w:rPr>
        <w:t>主要针对他们的招标文件来制作。当然</w:t>
      </w:r>
      <w:r w:rsidRPr="00F6468B">
        <w:rPr>
          <w:rFonts w:eastAsia="宋体" w:hint="eastAsia"/>
          <w:szCs w:val="24"/>
          <w:highlight w:val="yellow"/>
          <w:lang w:eastAsia="zh-CN"/>
        </w:rPr>
        <w:t>，</w:t>
      </w:r>
      <w:r w:rsidRPr="00F6468B">
        <w:rPr>
          <w:rFonts w:eastAsia="宋体"/>
          <w:szCs w:val="24"/>
          <w:highlight w:val="yellow"/>
          <w:lang w:eastAsia="zh-CN"/>
        </w:rPr>
        <w:t>技术部分的要求和</w:t>
      </w:r>
      <w:r w:rsidRPr="00F6468B">
        <w:rPr>
          <w:rFonts w:eastAsia="宋体" w:hint="eastAsia"/>
          <w:szCs w:val="24"/>
          <w:highlight w:val="yellow"/>
          <w:lang w:eastAsia="zh-CN"/>
        </w:rPr>
        <w:t>招标机构</w:t>
      </w:r>
      <w:r w:rsidRPr="00F6468B">
        <w:rPr>
          <w:rFonts w:eastAsia="宋体"/>
          <w:szCs w:val="24"/>
          <w:highlight w:val="yellow"/>
          <w:lang w:eastAsia="zh-CN"/>
        </w:rPr>
        <w:t>的关系不是很大。</w:t>
      </w:r>
    </w:p>
    <w:p w:rsidR="006A12C9" w:rsidRDefault="006A12C9" w:rsidP="00C86BEF">
      <w:pPr>
        <w:ind w:firstLine="480"/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技术</w:t>
      </w:r>
      <w:r>
        <w:rPr>
          <w:rFonts w:eastAsia="宋体"/>
          <w:szCs w:val="24"/>
          <w:lang w:eastAsia="zh-CN"/>
        </w:rPr>
        <w:t>部分编写一般包含四个内容：</w:t>
      </w:r>
    </w:p>
    <w:p w:rsidR="006A12C9" w:rsidRPr="002F5873" w:rsidRDefault="006A12C9" w:rsidP="0038614D">
      <w:pPr>
        <w:pStyle w:val="a8"/>
        <w:numPr>
          <w:ilvl w:val="0"/>
          <w:numId w:val="14"/>
        </w:numPr>
        <w:ind w:firstLineChars="0"/>
        <w:rPr>
          <w:rFonts w:eastAsia="宋体"/>
          <w:szCs w:val="24"/>
          <w:lang w:eastAsia="zh-CN"/>
        </w:rPr>
      </w:pPr>
      <w:r w:rsidRPr="002F5873">
        <w:rPr>
          <w:rFonts w:eastAsia="宋体" w:hint="eastAsia"/>
          <w:szCs w:val="24"/>
          <w:lang w:eastAsia="zh-CN"/>
        </w:rPr>
        <w:t>技术</w:t>
      </w:r>
      <w:r w:rsidRPr="002F5873">
        <w:rPr>
          <w:rFonts w:eastAsia="宋体"/>
          <w:szCs w:val="24"/>
          <w:lang w:eastAsia="zh-CN"/>
        </w:rPr>
        <w:t>方案</w:t>
      </w:r>
    </w:p>
    <w:p w:rsidR="002F5873" w:rsidRDefault="002F5873" w:rsidP="0038614D">
      <w:pPr>
        <w:pStyle w:val="a8"/>
        <w:numPr>
          <w:ilvl w:val="0"/>
          <w:numId w:val="14"/>
        </w:numPr>
        <w:ind w:firstLineChars="0"/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技术偏离表</w:t>
      </w:r>
    </w:p>
    <w:p w:rsidR="002F5873" w:rsidRDefault="002F5873" w:rsidP="0038614D">
      <w:pPr>
        <w:pStyle w:val="a8"/>
        <w:numPr>
          <w:ilvl w:val="0"/>
          <w:numId w:val="14"/>
        </w:numPr>
        <w:ind w:firstLineChars="0"/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货物</w:t>
      </w:r>
      <w:r>
        <w:rPr>
          <w:rFonts w:eastAsia="宋体"/>
          <w:szCs w:val="24"/>
          <w:lang w:eastAsia="zh-CN"/>
        </w:rPr>
        <w:t>一览表</w:t>
      </w:r>
    </w:p>
    <w:p w:rsidR="002F5873" w:rsidRDefault="002F5873" w:rsidP="0038614D">
      <w:pPr>
        <w:pStyle w:val="a8"/>
        <w:numPr>
          <w:ilvl w:val="0"/>
          <w:numId w:val="14"/>
        </w:numPr>
        <w:ind w:firstLineChars="0"/>
        <w:rPr>
          <w:rFonts w:eastAsia="宋体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分项报价表</w:t>
      </w:r>
      <w:r>
        <w:rPr>
          <w:rFonts w:eastAsia="宋体" w:hint="eastAsia"/>
          <w:szCs w:val="24"/>
          <w:lang w:eastAsia="zh-CN"/>
        </w:rPr>
        <w:t xml:space="preserve"> </w:t>
      </w:r>
      <w:r w:rsidR="008506DD">
        <w:rPr>
          <w:rFonts w:eastAsia="宋体" w:hint="eastAsia"/>
          <w:szCs w:val="24"/>
          <w:lang w:eastAsia="zh-CN"/>
        </w:rPr>
        <w:t>（</w:t>
      </w:r>
      <w:r w:rsidR="008506DD">
        <w:rPr>
          <w:rFonts w:eastAsia="宋体"/>
          <w:szCs w:val="24"/>
          <w:lang w:eastAsia="zh-CN"/>
        </w:rPr>
        <w:t>不含价格）</w:t>
      </w:r>
    </w:p>
    <w:p w:rsidR="0029758D" w:rsidRPr="002F5873" w:rsidRDefault="0029758D" w:rsidP="00886A9E">
      <w:pPr>
        <w:ind w:firstLine="480"/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技术</w:t>
      </w:r>
      <w:r>
        <w:rPr>
          <w:rFonts w:eastAsia="宋体"/>
          <w:szCs w:val="24"/>
          <w:lang w:eastAsia="zh-CN"/>
        </w:rPr>
        <w:t>偏离表</w:t>
      </w:r>
      <w:r>
        <w:rPr>
          <w:rFonts w:eastAsia="宋体" w:hint="eastAsia"/>
          <w:szCs w:val="24"/>
          <w:lang w:eastAsia="zh-CN"/>
        </w:rPr>
        <w:t>，</w:t>
      </w:r>
      <w:r w:rsidR="00EF0FD7">
        <w:rPr>
          <w:rFonts w:eastAsia="宋体" w:hint="eastAsia"/>
          <w:szCs w:val="24"/>
          <w:lang w:eastAsia="zh-CN"/>
        </w:rPr>
        <w:t>暂时</w:t>
      </w:r>
      <w:r w:rsidR="00EF0FD7">
        <w:rPr>
          <w:rFonts w:eastAsia="宋体"/>
          <w:szCs w:val="24"/>
          <w:lang w:eastAsia="zh-CN"/>
        </w:rPr>
        <w:t>不自动生成，</w:t>
      </w:r>
      <w:r w:rsidR="00886A9E">
        <w:rPr>
          <w:rFonts w:eastAsia="宋体" w:hint="eastAsia"/>
          <w:szCs w:val="24"/>
          <w:lang w:eastAsia="zh-CN"/>
        </w:rPr>
        <w:t>感觉</w:t>
      </w:r>
      <w:r w:rsidR="00886A9E">
        <w:rPr>
          <w:rFonts w:eastAsia="宋体"/>
          <w:szCs w:val="24"/>
          <w:lang w:eastAsia="zh-CN"/>
        </w:rPr>
        <w:t>比较复杂。一览表</w:t>
      </w:r>
      <w:r w:rsidR="00886A9E">
        <w:rPr>
          <w:rFonts w:eastAsia="宋体" w:hint="eastAsia"/>
          <w:szCs w:val="24"/>
          <w:lang w:eastAsia="zh-CN"/>
        </w:rPr>
        <w:t>和</w:t>
      </w:r>
      <w:r w:rsidR="00886A9E">
        <w:rPr>
          <w:rFonts w:eastAsia="宋体"/>
          <w:szCs w:val="24"/>
          <w:lang w:eastAsia="zh-CN"/>
        </w:rPr>
        <w:t>分项报价表比较简单</w:t>
      </w:r>
      <w:r w:rsidR="00886A9E">
        <w:rPr>
          <w:rFonts w:eastAsia="宋体" w:hint="eastAsia"/>
          <w:szCs w:val="24"/>
          <w:lang w:eastAsia="zh-CN"/>
        </w:rPr>
        <w:t>。主要</w:t>
      </w:r>
      <w:r w:rsidR="00886A9E">
        <w:rPr>
          <w:rFonts w:eastAsia="宋体"/>
          <w:szCs w:val="24"/>
          <w:lang w:eastAsia="zh-CN"/>
        </w:rPr>
        <w:t>说说</w:t>
      </w:r>
      <w:r w:rsidR="00886A9E">
        <w:rPr>
          <w:rFonts w:eastAsia="宋体" w:hint="eastAsia"/>
          <w:szCs w:val="24"/>
          <w:lang w:eastAsia="zh-CN"/>
        </w:rPr>
        <w:t>技术</w:t>
      </w:r>
      <w:r w:rsidR="00886A9E">
        <w:rPr>
          <w:rFonts w:eastAsia="宋体"/>
          <w:szCs w:val="24"/>
          <w:lang w:eastAsia="zh-CN"/>
        </w:rPr>
        <w:t>方案。</w:t>
      </w:r>
    </w:p>
    <w:p w:rsidR="0058154D" w:rsidRDefault="00AC428C" w:rsidP="004C54FE">
      <w:pPr>
        <w:pStyle w:val="B2"/>
        <w:ind w:firstLine="560"/>
        <w:rPr>
          <w:color w:val="31849B" w:themeColor="accent5" w:themeShade="BF"/>
        </w:rPr>
      </w:pPr>
      <w:bookmarkStart w:id="2" w:name="_Toc489116329"/>
      <w:r>
        <w:rPr>
          <w:rFonts w:hint="eastAsia"/>
          <w:color w:val="31849B" w:themeColor="accent5" w:themeShade="BF"/>
          <w:lang w:eastAsia="zh-CN"/>
        </w:rPr>
        <w:t>技术</w:t>
      </w:r>
      <w:r w:rsidR="006A12C9">
        <w:rPr>
          <w:rFonts w:hint="eastAsia"/>
          <w:color w:val="31849B" w:themeColor="accent5" w:themeShade="BF"/>
          <w:lang w:eastAsia="zh-CN"/>
        </w:rPr>
        <w:t>方案</w:t>
      </w:r>
      <w:r w:rsidR="00B71771">
        <w:rPr>
          <w:rFonts w:hint="eastAsia"/>
          <w:color w:val="31849B" w:themeColor="accent5" w:themeShade="BF"/>
        </w:rPr>
        <w:t>组成</w:t>
      </w:r>
      <w:bookmarkEnd w:id="2"/>
    </w:p>
    <w:p w:rsidR="00B71771" w:rsidRDefault="0059779A" w:rsidP="00AC428C">
      <w:pPr>
        <w:pStyle w:val="B3"/>
        <w:ind w:firstLineChars="200" w:firstLine="560"/>
        <w:rPr>
          <w:color w:val="31849B" w:themeColor="accent5" w:themeShade="BF"/>
          <w:lang w:eastAsia="zh-CN"/>
        </w:rPr>
      </w:pPr>
      <w:bookmarkStart w:id="3" w:name="_Toc489116330"/>
      <w:r>
        <w:rPr>
          <w:rFonts w:hint="eastAsia"/>
          <w:color w:val="31849B" w:themeColor="accent5" w:themeShade="BF"/>
          <w:lang w:eastAsia="zh-CN"/>
        </w:rPr>
        <w:t>前言</w:t>
      </w:r>
      <w:bookmarkEnd w:id="3"/>
    </w:p>
    <w:p w:rsidR="0059779A" w:rsidRDefault="003718B9" w:rsidP="0059779A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主要</w:t>
      </w:r>
      <w:r>
        <w:rPr>
          <w:rFonts w:eastAsia="宋体"/>
          <w:lang w:eastAsia="zh-CN"/>
        </w:rPr>
        <w:t>感谢甲方给予项目投标的机会，都是</w:t>
      </w:r>
      <w:r>
        <w:rPr>
          <w:rFonts w:eastAsia="宋体" w:hint="eastAsia"/>
          <w:lang w:eastAsia="zh-CN"/>
        </w:rPr>
        <w:t>套话</w:t>
      </w:r>
      <w:r>
        <w:rPr>
          <w:rFonts w:eastAsia="宋体"/>
          <w:lang w:eastAsia="zh-CN"/>
        </w:rPr>
        <w:t>，主要</w:t>
      </w:r>
      <w:r>
        <w:rPr>
          <w:rFonts w:eastAsia="宋体" w:hint="eastAsia"/>
          <w:lang w:eastAsia="zh-CN"/>
        </w:rPr>
        <w:t>涉及</w:t>
      </w:r>
      <w:r>
        <w:rPr>
          <w:rFonts w:eastAsia="宋体"/>
          <w:lang w:eastAsia="zh-CN"/>
        </w:rPr>
        <w:t>的工作是：</w:t>
      </w:r>
    </w:p>
    <w:p w:rsidR="003718B9" w:rsidRDefault="003718B9" w:rsidP="0038614D">
      <w:pPr>
        <w:pStyle w:val="a8"/>
        <w:numPr>
          <w:ilvl w:val="0"/>
          <w:numId w:val="8"/>
        </w:numPr>
        <w:ind w:firstLineChars="0"/>
        <w:rPr>
          <w:rFonts w:eastAsia="宋体"/>
          <w:lang w:eastAsia="zh-CN"/>
        </w:rPr>
      </w:pPr>
      <w:r w:rsidRPr="003718B9">
        <w:rPr>
          <w:rFonts w:ascii="微软雅黑" w:eastAsia="宋体" w:hAnsi="微软雅黑" w:cs="微软雅黑" w:hint="eastAsia"/>
          <w:lang w:eastAsia="zh-CN"/>
        </w:rPr>
        <w:t>说</w:t>
      </w:r>
      <w:r w:rsidRPr="003718B9">
        <w:rPr>
          <w:rFonts w:ascii="MS Mincho" w:eastAsia="宋体" w:hAnsi="MS Mincho" w:cs="MS Mincho"/>
          <w:lang w:eastAsia="zh-CN"/>
        </w:rPr>
        <w:t>明</w:t>
      </w:r>
      <w:r w:rsidRPr="003718B9">
        <w:rPr>
          <w:rFonts w:eastAsia="宋体" w:hint="eastAsia"/>
          <w:lang w:eastAsia="zh-CN"/>
        </w:rPr>
        <w:t>双方</w:t>
      </w:r>
      <w:r w:rsidRPr="003718B9">
        <w:rPr>
          <w:rFonts w:eastAsia="宋体"/>
          <w:lang w:eastAsia="zh-CN"/>
        </w:rPr>
        <w:t>的</w:t>
      </w:r>
      <w:r w:rsidRPr="003718B9">
        <w:rPr>
          <w:rFonts w:eastAsia="宋体" w:hint="eastAsia"/>
          <w:lang w:eastAsia="zh-CN"/>
        </w:rPr>
        <w:t>全名</w:t>
      </w:r>
      <w:r w:rsidRPr="003718B9">
        <w:rPr>
          <w:rFonts w:eastAsia="宋体"/>
          <w:lang w:eastAsia="zh-CN"/>
        </w:rPr>
        <w:t>，</w:t>
      </w:r>
      <w:r w:rsidRPr="003718B9">
        <w:rPr>
          <w:rFonts w:eastAsia="宋体" w:hint="eastAsia"/>
          <w:lang w:eastAsia="zh-CN"/>
        </w:rPr>
        <w:t>投标</w:t>
      </w:r>
      <w:r w:rsidRPr="003718B9">
        <w:rPr>
          <w:rFonts w:eastAsia="宋体"/>
          <w:lang w:eastAsia="zh-CN"/>
        </w:rPr>
        <w:t>文件</w:t>
      </w:r>
      <w:r w:rsidRPr="003718B9">
        <w:rPr>
          <w:rFonts w:eastAsia="宋体" w:hint="eastAsia"/>
          <w:lang w:eastAsia="zh-CN"/>
        </w:rPr>
        <w:t>中</w:t>
      </w:r>
      <w:r w:rsidRPr="003718B9">
        <w:rPr>
          <w:rFonts w:eastAsia="宋体"/>
          <w:lang w:eastAsia="zh-CN"/>
        </w:rPr>
        <w:t>再次出现双方单位的简称</w:t>
      </w:r>
      <w:r w:rsidRPr="003718B9">
        <w:rPr>
          <w:rFonts w:eastAsia="宋体" w:hint="eastAsia"/>
          <w:lang w:eastAsia="zh-CN"/>
        </w:rPr>
        <w:t>；</w:t>
      </w:r>
    </w:p>
    <w:p w:rsidR="00CA0AB3" w:rsidRPr="003718B9" w:rsidRDefault="00FA1558" w:rsidP="0038614D">
      <w:pPr>
        <w:pStyle w:val="a8"/>
        <w:numPr>
          <w:ilvl w:val="0"/>
          <w:numId w:val="8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说明</w:t>
      </w:r>
      <w:r>
        <w:rPr>
          <w:rFonts w:eastAsia="宋体"/>
          <w:lang w:eastAsia="zh-CN"/>
        </w:rPr>
        <w:t>本项目的名称</w:t>
      </w:r>
    </w:p>
    <w:p w:rsidR="003718B9" w:rsidRPr="003718B9" w:rsidRDefault="003718B9" w:rsidP="003718B9">
      <w:pPr>
        <w:ind w:firstLine="480"/>
        <w:rPr>
          <w:rFonts w:eastAsia="宋体" w:hint="eastAsia"/>
          <w:lang w:eastAsia="zh-CN"/>
        </w:rPr>
      </w:pPr>
    </w:p>
    <w:p w:rsidR="00AC428C" w:rsidRPr="0059779A" w:rsidRDefault="0059779A" w:rsidP="0059779A">
      <w:pPr>
        <w:pStyle w:val="B3"/>
        <w:ind w:firstLineChars="200" w:firstLine="560"/>
        <w:rPr>
          <w:color w:val="31849B" w:themeColor="accent5" w:themeShade="BF"/>
          <w:lang w:eastAsia="zh-CN"/>
        </w:rPr>
      </w:pPr>
      <w:bookmarkStart w:id="4" w:name="_Toc489116331"/>
      <w:r w:rsidRPr="0059779A">
        <w:rPr>
          <w:rFonts w:hint="eastAsia"/>
          <w:color w:val="31849B" w:themeColor="accent5" w:themeShade="BF"/>
          <w:lang w:eastAsia="zh-CN"/>
        </w:rPr>
        <w:t>需求</w:t>
      </w:r>
      <w:r w:rsidRPr="0059779A">
        <w:rPr>
          <w:color w:val="31849B" w:themeColor="accent5" w:themeShade="BF"/>
          <w:lang w:eastAsia="zh-CN"/>
        </w:rPr>
        <w:t>分析</w:t>
      </w:r>
      <w:bookmarkEnd w:id="4"/>
    </w:p>
    <w:p w:rsidR="0059779A" w:rsidRDefault="00275751" w:rsidP="00AC428C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主要</w:t>
      </w:r>
      <w:r>
        <w:rPr>
          <w:rFonts w:eastAsia="宋体"/>
          <w:lang w:eastAsia="zh-CN"/>
        </w:rPr>
        <w:t>分成几个部分，</w:t>
      </w:r>
    </w:p>
    <w:p w:rsidR="00275751" w:rsidRPr="00275751" w:rsidRDefault="00275751" w:rsidP="0038614D">
      <w:pPr>
        <w:pStyle w:val="a8"/>
        <w:numPr>
          <w:ilvl w:val="0"/>
          <w:numId w:val="9"/>
        </w:numPr>
        <w:ind w:firstLineChars="0"/>
        <w:rPr>
          <w:rFonts w:eastAsia="宋体"/>
          <w:lang w:eastAsia="zh-CN"/>
        </w:rPr>
      </w:pPr>
      <w:r w:rsidRPr="00275751">
        <w:rPr>
          <w:rFonts w:eastAsia="宋体" w:hint="eastAsia"/>
          <w:lang w:eastAsia="zh-CN"/>
        </w:rPr>
        <w:t>分析</w:t>
      </w:r>
      <w:r w:rsidRPr="00275751">
        <w:rPr>
          <w:rFonts w:eastAsia="宋体"/>
          <w:lang w:eastAsia="zh-CN"/>
        </w:rPr>
        <w:t>用户的现状</w:t>
      </w:r>
      <w:r w:rsidRPr="00275751">
        <w:rPr>
          <w:rFonts w:eastAsia="宋体" w:hint="eastAsia"/>
          <w:lang w:eastAsia="zh-CN"/>
        </w:rPr>
        <w:t>，</w:t>
      </w:r>
      <w:r w:rsidRPr="00275751">
        <w:rPr>
          <w:rFonts w:eastAsia="宋体"/>
          <w:lang w:eastAsia="zh-CN"/>
        </w:rPr>
        <w:t>如果不知道的话就</w:t>
      </w:r>
      <w:r w:rsidRPr="00275751">
        <w:rPr>
          <w:rFonts w:eastAsia="宋体" w:hint="eastAsia"/>
          <w:lang w:eastAsia="zh-CN"/>
        </w:rPr>
        <w:t>不写</w:t>
      </w:r>
      <w:r w:rsidRPr="00275751">
        <w:rPr>
          <w:rFonts w:eastAsia="宋体"/>
          <w:lang w:eastAsia="zh-CN"/>
        </w:rPr>
        <w:t>此部分</w:t>
      </w:r>
    </w:p>
    <w:p w:rsidR="00275751" w:rsidRDefault="00275751" w:rsidP="0038614D">
      <w:pPr>
        <w:pStyle w:val="a8"/>
        <w:numPr>
          <w:ilvl w:val="0"/>
          <w:numId w:val="9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从</w:t>
      </w:r>
      <w:r>
        <w:rPr>
          <w:rFonts w:eastAsia="宋体"/>
          <w:lang w:eastAsia="zh-CN"/>
        </w:rPr>
        <w:t>招标文件摘取</w:t>
      </w:r>
      <w:r>
        <w:rPr>
          <w:rFonts w:eastAsia="宋体" w:hint="eastAsia"/>
          <w:lang w:eastAsia="zh-CN"/>
        </w:rPr>
        <w:t>技术</w:t>
      </w:r>
      <w:r>
        <w:rPr>
          <w:rFonts w:eastAsia="宋体"/>
          <w:lang w:eastAsia="zh-CN"/>
        </w:rPr>
        <w:t>需求的主要部分，分成</w:t>
      </w:r>
      <w:r>
        <w:rPr>
          <w:rFonts w:eastAsia="宋体" w:hint="eastAsia"/>
          <w:lang w:eastAsia="zh-CN"/>
        </w:rPr>
        <w:t>配置整体</w:t>
      </w:r>
      <w:r>
        <w:rPr>
          <w:rFonts w:eastAsia="宋体"/>
          <w:lang w:eastAsia="zh-CN"/>
        </w:rPr>
        <w:t>需求、配置</w:t>
      </w:r>
      <w:r>
        <w:rPr>
          <w:rFonts w:eastAsia="宋体" w:hint="eastAsia"/>
          <w:lang w:eastAsia="zh-CN"/>
        </w:rPr>
        <w:t>需求</w:t>
      </w:r>
      <w:r>
        <w:rPr>
          <w:rFonts w:eastAsia="宋体"/>
          <w:lang w:eastAsia="zh-CN"/>
        </w:rPr>
        <w:t>和实施需求、</w:t>
      </w:r>
      <w:r>
        <w:rPr>
          <w:rFonts w:eastAsia="宋体" w:hint="eastAsia"/>
          <w:lang w:eastAsia="zh-CN"/>
        </w:rPr>
        <w:t>售后</w:t>
      </w:r>
      <w:r>
        <w:rPr>
          <w:rFonts w:eastAsia="宋体"/>
          <w:lang w:eastAsia="zh-CN"/>
        </w:rPr>
        <w:t>服务需求等</w:t>
      </w:r>
    </w:p>
    <w:p w:rsidR="009E0E9F" w:rsidRPr="00A402E2" w:rsidRDefault="00275751" w:rsidP="0038614D">
      <w:pPr>
        <w:pStyle w:val="a8"/>
        <w:numPr>
          <w:ilvl w:val="0"/>
          <w:numId w:val="9"/>
        </w:numPr>
        <w:ind w:firstLine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需求</w:t>
      </w:r>
      <w:r>
        <w:rPr>
          <w:rFonts w:eastAsia="宋体"/>
          <w:lang w:eastAsia="zh-CN"/>
        </w:rPr>
        <w:t>总结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在此说明本次</w:t>
      </w:r>
      <w:r>
        <w:rPr>
          <w:rFonts w:eastAsia="宋体" w:hint="eastAsia"/>
          <w:lang w:eastAsia="zh-CN"/>
        </w:rPr>
        <w:t>投标</w:t>
      </w:r>
      <w:r>
        <w:rPr>
          <w:rFonts w:eastAsia="宋体"/>
          <w:lang w:eastAsia="zh-CN"/>
        </w:rPr>
        <w:t>的</w:t>
      </w:r>
      <w:r>
        <w:rPr>
          <w:rFonts w:eastAsia="宋体" w:hint="eastAsia"/>
          <w:lang w:eastAsia="zh-CN"/>
        </w:rPr>
        <w:t>产品。</w:t>
      </w:r>
    </w:p>
    <w:p w:rsidR="0059779A" w:rsidRPr="0059779A" w:rsidRDefault="0059779A" w:rsidP="0059779A">
      <w:pPr>
        <w:pStyle w:val="B3"/>
        <w:ind w:firstLineChars="200" w:firstLine="560"/>
        <w:rPr>
          <w:color w:val="31849B" w:themeColor="accent5" w:themeShade="BF"/>
          <w:lang w:eastAsia="zh-CN"/>
        </w:rPr>
      </w:pPr>
      <w:bookmarkStart w:id="5" w:name="_Toc489116332"/>
      <w:r w:rsidRPr="0059779A">
        <w:rPr>
          <w:rFonts w:hint="eastAsia"/>
          <w:color w:val="31849B" w:themeColor="accent5" w:themeShade="BF"/>
          <w:lang w:eastAsia="zh-CN"/>
        </w:rPr>
        <w:t>方案</w:t>
      </w:r>
      <w:r w:rsidRPr="0059779A">
        <w:rPr>
          <w:color w:val="31849B" w:themeColor="accent5" w:themeShade="BF"/>
          <w:lang w:eastAsia="zh-CN"/>
        </w:rPr>
        <w:t>设计</w:t>
      </w:r>
      <w:bookmarkEnd w:id="5"/>
    </w:p>
    <w:p w:rsidR="0059779A" w:rsidRDefault="00CC536D" w:rsidP="0059779A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一般</w:t>
      </w:r>
      <w:r>
        <w:rPr>
          <w:rFonts w:eastAsia="宋体"/>
          <w:lang w:eastAsia="zh-CN"/>
        </w:rPr>
        <w:t>包括下面几个内容：</w:t>
      </w:r>
    </w:p>
    <w:p w:rsidR="00CC536D" w:rsidRDefault="00CC536D" w:rsidP="0038614D">
      <w:pPr>
        <w:pStyle w:val="a8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设计</w:t>
      </w:r>
      <w:r>
        <w:rPr>
          <w:rFonts w:eastAsia="宋体"/>
          <w:lang w:eastAsia="zh-CN"/>
        </w:rPr>
        <w:t>依据</w:t>
      </w:r>
      <w:r w:rsidR="00CB12FF">
        <w:rPr>
          <w:rFonts w:eastAsia="宋体" w:hint="eastAsia"/>
          <w:lang w:eastAsia="zh-CN"/>
        </w:rPr>
        <w:t>：</w:t>
      </w:r>
      <w:r w:rsidR="00673A50">
        <w:rPr>
          <w:rFonts w:eastAsia="宋体" w:hint="eastAsia"/>
          <w:lang w:eastAsia="zh-CN"/>
        </w:rPr>
        <w:t>一般</w:t>
      </w:r>
      <w:r w:rsidR="00673A50">
        <w:rPr>
          <w:rFonts w:eastAsia="宋体"/>
          <w:lang w:eastAsia="zh-CN"/>
        </w:rPr>
        <w:t>就两个，招标文件和我公司的理解</w:t>
      </w:r>
    </w:p>
    <w:p w:rsidR="00CC536D" w:rsidRDefault="00673A50" w:rsidP="0038614D">
      <w:pPr>
        <w:pStyle w:val="a8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总体</w:t>
      </w:r>
      <w:r>
        <w:rPr>
          <w:rFonts w:eastAsia="宋体"/>
          <w:lang w:eastAsia="zh-CN"/>
        </w:rPr>
        <w:t>目标</w:t>
      </w:r>
      <w:r w:rsidR="00BB72D5">
        <w:rPr>
          <w:rFonts w:eastAsia="宋体" w:hint="eastAsia"/>
          <w:lang w:eastAsia="zh-CN"/>
        </w:rPr>
        <w:t>：</w:t>
      </w:r>
      <w:r w:rsidR="004B3D1C">
        <w:rPr>
          <w:rFonts w:eastAsia="宋体" w:hint="eastAsia"/>
          <w:lang w:eastAsia="zh-CN"/>
        </w:rPr>
        <w:t>建设一套适合</w:t>
      </w:r>
      <w:r w:rsidR="004B3D1C">
        <w:rPr>
          <w:rFonts w:eastAsia="宋体"/>
          <w:lang w:eastAsia="zh-CN"/>
        </w:rPr>
        <w:t>用户的</w:t>
      </w:r>
      <w:r w:rsidR="004B3D1C">
        <w:rPr>
          <w:rFonts w:eastAsia="宋体"/>
          <w:lang w:eastAsia="zh-CN"/>
        </w:rPr>
        <w:t>xx</w:t>
      </w:r>
      <w:r w:rsidR="004B3D1C">
        <w:rPr>
          <w:rFonts w:eastAsia="宋体" w:hint="eastAsia"/>
          <w:lang w:eastAsia="zh-CN"/>
        </w:rPr>
        <w:t>系统之类</w:t>
      </w:r>
      <w:r w:rsidR="004B3D1C">
        <w:rPr>
          <w:rFonts w:eastAsia="宋体"/>
          <w:lang w:eastAsia="zh-CN"/>
        </w:rPr>
        <w:t>的</w:t>
      </w:r>
      <w:r w:rsidR="004B3D1C">
        <w:rPr>
          <w:rFonts w:eastAsia="宋体" w:hint="eastAsia"/>
          <w:lang w:eastAsia="zh-CN"/>
        </w:rPr>
        <w:t>。</w:t>
      </w:r>
    </w:p>
    <w:p w:rsidR="00673A50" w:rsidRDefault="00673A50" w:rsidP="0038614D">
      <w:pPr>
        <w:pStyle w:val="a8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建设</w:t>
      </w:r>
      <w:r>
        <w:rPr>
          <w:rFonts w:eastAsia="宋体"/>
          <w:lang w:eastAsia="zh-CN"/>
        </w:rPr>
        <w:t>原则</w:t>
      </w:r>
      <w:r w:rsidR="008431F4">
        <w:rPr>
          <w:rFonts w:eastAsia="宋体" w:hint="eastAsia"/>
          <w:lang w:eastAsia="zh-CN"/>
        </w:rPr>
        <w:t>：一般</w:t>
      </w:r>
      <w:r w:rsidR="008431F4">
        <w:rPr>
          <w:rFonts w:eastAsia="宋体"/>
          <w:lang w:eastAsia="zh-CN"/>
        </w:rPr>
        <w:t>不需要修改</w:t>
      </w:r>
    </w:p>
    <w:p w:rsidR="00673A50" w:rsidRDefault="001F577C" w:rsidP="0038614D">
      <w:pPr>
        <w:pStyle w:val="a8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设备</w:t>
      </w:r>
      <w:r>
        <w:rPr>
          <w:rFonts w:eastAsia="宋体"/>
          <w:lang w:eastAsia="zh-CN"/>
        </w:rPr>
        <w:t>选型：</w:t>
      </w:r>
      <w:r>
        <w:rPr>
          <w:rFonts w:eastAsia="宋体" w:hint="eastAsia"/>
          <w:lang w:eastAsia="zh-CN"/>
        </w:rPr>
        <w:t>方案</w:t>
      </w:r>
      <w:r>
        <w:rPr>
          <w:rFonts w:eastAsia="宋体"/>
          <w:lang w:eastAsia="zh-CN"/>
        </w:rPr>
        <w:t>的主要设计部分，</w:t>
      </w:r>
      <w:r>
        <w:rPr>
          <w:rFonts w:eastAsia="宋体" w:hint="eastAsia"/>
          <w:lang w:eastAsia="zh-CN"/>
        </w:rPr>
        <w:t>对于</w:t>
      </w:r>
      <w:r>
        <w:rPr>
          <w:rFonts w:eastAsia="宋体"/>
          <w:lang w:eastAsia="zh-CN"/>
        </w:rPr>
        <w:t>简单的</w:t>
      </w:r>
      <w:r>
        <w:rPr>
          <w:rFonts w:eastAsia="宋体" w:hint="eastAsia"/>
          <w:lang w:eastAsia="zh-CN"/>
        </w:rPr>
        <w:t>设备</w:t>
      </w:r>
      <w:r>
        <w:rPr>
          <w:rFonts w:eastAsia="宋体"/>
          <w:lang w:eastAsia="zh-CN"/>
        </w:rPr>
        <w:t>投标，</w:t>
      </w:r>
      <w:r>
        <w:rPr>
          <w:rFonts w:eastAsia="宋体" w:hint="eastAsia"/>
          <w:lang w:eastAsia="zh-CN"/>
        </w:rPr>
        <w:t>单独</w:t>
      </w:r>
      <w:r>
        <w:rPr>
          <w:rFonts w:eastAsia="宋体"/>
          <w:lang w:eastAsia="zh-CN"/>
        </w:rPr>
        <w:t>一章即可，如果比较复杂的，</w:t>
      </w:r>
      <w:r>
        <w:rPr>
          <w:rFonts w:eastAsia="宋体" w:hint="eastAsia"/>
          <w:lang w:eastAsia="zh-CN"/>
        </w:rPr>
        <w:t>自己</w:t>
      </w:r>
      <w:r>
        <w:rPr>
          <w:rFonts w:eastAsia="宋体"/>
          <w:lang w:eastAsia="zh-CN"/>
        </w:rPr>
        <w:t>调整</w:t>
      </w:r>
      <w:r w:rsidR="00117789">
        <w:rPr>
          <w:rFonts w:eastAsia="宋体" w:hint="eastAsia"/>
          <w:lang w:eastAsia="zh-CN"/>
        </w:rPr>
        <w:t>。</w:t>
      </w:r>
    </w:p>
    <w:p w:rsidR="001F577C" w:rsidRDefault="0054047C" w:rsidP="0038614D">
      <w:pPr>
        <w:pStyle w:val="a8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详细</w:t>
      </w:r>
      <w:r>
        <w:rPr>
          <w:rFonts w:eastAsia="宋体"/>
          <w:lang w:eastAsia="zh-CN"/>
        </w:rPr>
        <w:t>配置清单：</w:t>
      </w:r>
      <w:r>
        <w:rPr>
          <w:rFonts w:eastAsia="宋体" w:hint="eastAsia"/>
          <w:lang w:eastAsia="zh-CN"/>
        </w:rPr>
        <w:t>一般放置</w:t>
      </w:r>
      <w:r>
        <w:rPr>
          <w:rFonts w:eastAsia="宋体"/>
          <w:lang w:eastAsia="zh-CN"/>
        </w:rPr>
        <w:t>原厂给的</w:t>
      </w:r>
      <w:r>
        <w:rPr>
          <w:rFonts w:eastAsia="宋体" w:hint="eastAsia"/>
          <w:lang w:eastAsia="zh-CN"/>
        </w:rPr>
        <w:t>BOM</w:t>
      </w:r>
      <w:r>
        <w:rPr>
          <w:rFonts w:eastAsia="宋体" w:hint="eastAsia"/>
          <w:lang w:eastAsia="zh-CN"/>
        </w:rPr>
        <w:t>清单</w:t>
      </w:r>
      <w:r>
        <w:rPr>
          <w:rFonts w:eastAsia="宋体"/>
          <w:lang w:eastAsia="zh-CN"/>
        </w:rPr>
        <w:t>，也可以</w:t>
      </w:r>
      <w:r>
        <w:rPr>
          <w:rFonts w:eastAsia="宋体" w:hint="eastAsia"/>
          <w:lang w:eastAsia="zh-CN"/>
        </w:rPr>
        <w:t>放</w:t>
      </w:r>
      <w:r>
        <w:rPr>
          <w:rFonts w:eastAsia="宋体"/>
          <w:lang w:eastAsia="zh-CN"/>
        </w:rPr>
        <w:t>简单的清单。</w:t>
      </w:r>
    </w:p>
    <w:p w:rsidR="00B37EF2" w:rsidRDefault="00B37EF2" w:rsidP="0038614D">
      <w:pPr>
        <w:pStyle w:val="a8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系统拓扑</w:t>
      </w:r>
      <w:r>
        <w:rPr>
          <w:rFonts w:eastAsia="宋体"/>
          <w:lang w:eastAsia="zh-CN"/>
        </w:rPr>
        <w:t>：画一个</w:t>
      </w:r>
      <w:r>
        <w:rPr>
          <w:rFonts w:eastAsia="宋体" w:hint="eastAsia"/>
          <w:lang w:eastAsia="zh-CN"/>
        </w:rPr>
        <w:t>图</w:t>
      </w:r>
      <w:r>
        <w:rPr>
          <w:rFonts w:eastAsia="宋体"/>
          <w:lang w:eastAsia="zh-CN"/>
        </w:rPr>
        <w:t>，并进行说明</w:t>
      </w:r>
      <w:r w:rsidR="00076D9D">
        <w:rPr>
          <w:rFonts w:eastAsia="宋体" w:hint="eastAsia"/>
          <w:lang w:eastAsia="zh-CN"/>
        </w:rPr>
        <w:t>，</w:t>
      </w:r>
      <w:r w:rsidR="00076D9D">
        <w:rPr>
          <w:rFonts w:eastAsia="宋体"/>
          <w:lang w:eastAsia="zh-CN"/>
        </w:rPr>
        <w:t>对于简单的设备招标</w:t>
      </w:r>
      <w:r w:rsidR="00076D9D">
        <w:rPr>
          <w:rFonts w:eastAsia="宋体" w:hint="eastAsia"/>
          <w:lang w:eastAsia="zh-CN"/>
        </w:rPr>
        <w:t>可以</w:t>
      </w:r>
      <w:r w:rsidR="00076D9D">
        <w:rPr>
          <w:rFonts w:eastAsia="宋体"/>
          <w:lang w:eastAsia="zh-CN"/>
        </w:rPr>
        <w:t>没有这个部分</w:t>
      </w:r>
      <w:r w:rsidR="00267DAB">
        <w:rPr>
          <w:rFonts w:eastAsia="宋体" w:hint="eastAsia"/>
          <w:lang w:eastAsia="zh-CN"/>
        </w:rPr>
        <w:t>；</w:t>
      </w:r>
    </w:p>
    <w:p w:rsidR="006237DE" w:rsidRPr="00C54CC3" w:rsidRDefault="006237DE" w:rsidP="0038614D">
      <w:pPr>
        <w:pStyle w:val="a8"/>
        <w:numPr>
          <w:ilvl w:val="0"/>
          <w:numId w:val="10"/>
        </w:numPr>
        <w:ind w:firstLineChars="0"/>
        <w:rPr>
          <w:rFonts w:eastAsia="宋体"/>
          <w:highlight w:val="yellow"/>
          <w:lang w:eastAsia="zh-CN"/>
        </w:rPr>
      </w:pPr>
      <w:r w:rsidRPr="00C54CC3">
        <w:rPr>
          <w:rFonts w:eastAsia="宋体" w:hint="eastAsia"/>
          <w:highlight w:val="yellow"/>
          <w:lang w:eastAsia="zh-CN"/>
        </w:rPr>
        <w:t>如果</w:t>
      </w:r>
      <w:r w:rsidRPr="00C54CC3">
        <w:rPr>
          <w:rFonts w:eastAsia="宋体"/>
          <w:highlight w:val="yellow"/>
          <w:lang w:eastAsia="zh-CN"/>
        </w:rPr>
        <w:t>技术要求还有特殊要求的就添加在</w:t>
      </w:r>
      <w:r w:rsidRPr="00C54CC3">
        <w:rPr>
          <w:rFonts w:eastAsia="宋体" w:hint="eastAsia"/>
          <w:highlight w:val="yellow"/>
          <w:lang w:eastAsia="zh-CN"/>
        </w:rPr>
        <w:t>后面</w:t>
      </w:r>
      <w:r w:rsidRPr="00C54CC3">
        <w:rPr>
          <w:rFonts w:eastAsia="宋体"/>
          <w:highlight w:val="yellow"/>
          <w:lang w:eastAsia="zh-CN"/>
        </w:rPr>
        <w:t>，如数据迁移，</w:t>
      </w:r>
      <w:r w:rsidRPr="00C54CC3">
        <w:rPr>
          <w:rFonts w:eastAsia="宋体" w:hint="eastAsia"/>
          <w:highlight w:val="yellow"/>
          <w:lang w:eastAsia="zh-CN"/>
        </w:rPr>
        <w:t>特殊</w:t>
      </w:r>
      <w:r w:rsidRPr="00C54CC3">
        <w:rPr>
          <w:rFonts w:eastAsia="宋体"/>
          <w:highlight w:val="yellow"/>
          <w:lang w:eastAsia="zh-CN"/>
        </w:rPr>
        <w:t>系统</w:t>
      </w:r>
      <w:r w:rsidRPr="00C54CC3">
        <w:rPr>
          <w:rFonts w:eastAsia="宋体" w:hint="eastAsia"/>
          <w:highlight w:val="yellow"/>
          <w:lang w:eastAsia="zh-CN"/>
        </w:rPr>
        <w:t>部署</w:t>
      </w:r>
      <w:r w:rsidRPr="00C54CC3">
        <w:rPr>
          <w:rFonts w:eastAsia="宋体"/>
          <w:highlight w:val="yellow"/>
          <w:lang w:eastAsia="zh-CN"/>
        </w:rPr>
        <w:t>等，主要注意技术要求中的</w:t>
      </w:r>
      <w:r w:rsidRPr="00C54CC3">
        <w:rPr>
          <w:rFonts w:eastAsia="宋体" w:hint="eastAsia"/>
          <w:highlight w:val="yellow"/>
          <w:lang w:eastAsia="zh-CN"/>
        </w:rPr>
        <w:t>星号</w:t>
      </w:r>
      <w:r w:rsidRPr="00C54CC3">
        <w:rPr>
          <w:rFonts w:eastAsia="宋体"/>
          <w:highlight w:val="yellow"/>
          <w:lang w:eastAsia="zh-CN"/>
        </w:rPr>
        <w:t>部分。</w:t>
      </w:r>
    </w:p>
    <w:p w:rsidR="00115D04" w:rsidRDefault="00115D04" w:rsidP="0038614D">
      <w:pPr>
        <w:pStyle w:val="a8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实施案例</w:t>
      </w:r>
      <w:r>
        <w:rPr>
          <w:rFonts w:eastAsia="宋体"/>
          <w:lang w:eastAsia="zh-CN"/>
        </w:rPr>
        <w:t>：</w:t>
      </w:r>
      <w:r>
        <w:rPr>
          <w:rFonts w:eastAsia="宋体" w:hint="eastAsia"/>
          <w:lang w:eastAsia="zh-CN"/>
        </w:rPr>
        <w:t>贴</w:t>
      </w:r>
      <w:r>
        <w:rPr>
          <w:rFonts w:eastAsia="宋体"/>
          <w:lang w:eastAsia="zh-CN"/>
        </w:rPr>
        <w:t>上基本案例即可</w:t>
      </w:r>
    </w:p>
    <w:p w:rsidR="00CC536D" w:rsidRDefault="00C66996" w:rsidP="00CC536D">
      <w:pPr>
        <w:ind w:firstLineChars="0"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一般</w:t>
      </w:r>
      <w:r>
        <w:rPr>
          <w:rFonts w:eastAsia="宋体"/>
          <w:lang w:eastAsia="zh-CN"/>
        </w:rPr>
        <w:t>就</w:t>
      </w:r>
      <w:r>
        <w:rPr>
          <w:rFonts w:eastAsia="宋体" w:hint="eastAsia"/>
          <w:lang w:eastAsia="zh-CN"/>
        </w:rPr>
        <w:t>前面</w:t>
      </w:r>
      <w:r>
        <w:rPr>
          <w:rFonts w:eastAsia="宋体" w:hint="eastAsia"/>
          <w:lang w:eastAsia="zh-CN"/>
        </w:rPr>
        <w:t>5</w:t>
      </w:r>
      <w:r>
        <w:rPr>
          <w:rFonts w:eastAsia="宋体" w:hint="eastAsia"/>
          <w:lang w:eastAsia="zh-CN"/>
        </w:rPr>
        <w:t>个</w:t>
      </w:r>
      <w:r>
        <w:rPr>
          <w:rFonts w:eastAsia="宋体"/>
          <w:lang w:eastAsia="zh-CN"/>
        </w:rPr>
        <w:t>部分就行了。</w:t>
      </w:r>
    </w:p>
    <w:p w:rsidR="00115D04" w:rsidRDefault="00115D04" w:rsidP="00CC536D">
      <w:pPr>
        <w:ind w:firstLineChars="0" w:firstLine="480"/>
        <w:rPr>
          <w:rFonts w:eastAsia="宋体" w:hint="eastAsia"/>
          <w:lang w:eastAsia="zh-CN"/>
        </w:rPr>
      </w:pPr>
    </w:p>
    <w:p w:rsidR="0059779A" w:rsidRPr="0059779A" w:rsidRDefault="0059779A" w:rsidP="0059779A">
      <w:pPr>
        <w:pStyle w:val="B3"/>
        <w:ind w:firstLineChars="200" w:firstLine="560"/>
        <w:rPr>
          <w:color w:val="31849B" w:themeColor="accent5" w:themeShade="BF"/>
          <w:lang w:eastAsia="zh-CN"/>
        </w:rPr>
      </w:pPr>
      <w:bookmarkStart w:id="6" w:name="_Toc489116333"/>
      <w:r w:rsidRPr="0059779A">
        <w:rPr>
          <w:rFonts w:hint="eastAsia"/>
          <w:color w:val="31849B" w:themeColor="accent5" w:themeShade="BF"/>
          <w:lang w:eastAsia="zh-CN"/>
        </w:rPr>
        <w:t>项目实施</w:t>
      </w:r>
      <w:bookmarkEnd w:id="6"/>
    </w:p>
    <w:p w:rsidR="0059779A" w:rsidRDefault="004057CB" w:rsidP="0059779A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项目</w:t>
      </w:r>
      <w:r>
        <w:rPr>
          <w:rFonts w:eastAsia="宋体"/>
          <w:lang w:eastAsia="zh-CN"/>
        </w:rPr>
        <w:t>实施</w:t>
      </w:r>
      <w:r>
        <w:rPr>
          <w:rFonts w:eastAsia="宋体" w:hint="eastAsia"/>
          <w:lang w:eastAsia="zh-CN"/>
        </w:rPr>
        <w:t>主要</w:t>
      </w:r>
      <w:r>
        <w:rPr>
          <w:rFonts w:eastAsia="宋体"/>
          <w:lang w:eastAsia="zh-CN"/>
        </w:rPr>
        <w:t>都是套路。</w:t>
      </w:r>
    </w:p>
    <w:p w:rsidR="004057CB" w:rsidRPr="001601C4" w:rsidRDefault="001601C4" w:rsidP="0038614D">
      <w:pPr>
        <w:pStyle w:val="a8"/>
        <w:numPr>
          <w:ilvl w:val="0"/>
          <w:numId w:val="12"/>
        </w:numPr>
        <w:ind w:firstLineChars="0"/>
        <w:rPr>
          <w:rFonts w:eastAsia="宋体"/>
          <w:lang w:eastAsia="zh-CN"/>
        </w:rPr>
      </w:pPr>
      <w:r w:rsidRPr="001601C4">
        <w:rPr>
          <w:rFonts w:eastAsia="宋体" w:hint="eastAsia"/>
          <w:lang w:eastAsia="zh-CN"/>
        </w:rPr>
        <w:t>实施</w:t>
      </w:r>
      <w:r w:rsidRPr="001601C4">
        <w:rPr>
          <w:rFonts w:eastAsia="宋体"/>
          <w:lang w:eastAsia="zh-CN"/>
        </w:rPr>
        <w:t>总体</w:t>
      </w:r>
      <w:r w:rsidRPr="001601C4">
        <w:rPr>
          <w:rFonts w:eastAsia="宋体" w:hint="eastAsia"/>
          <w:lang w:eastAsia="zh-CN"/>
        </w:rPr>
        <w:t>要求</w:t>
      </w:r>
      <w:r w:rsidRPr="001601C4">
        <w:rPr>
          <w:rFonts w:eastAsia="宋体"/>
          <w:lang w:eastAsia="zh-CN"/>
        </w:rPr>
        <w:t>：</w:t>
      </w:r>
      <w:r w:rsidRPr="001601C4">
        <w:rPr>
          <w:rFonts w:eastAsia="宋体" w:hint="eastAsia"/>
          <w:lang w:eastAsia="zh-CN"/>
        </w:rPr>
        <w:t>到货</w:t>
      </w:r>
      <w:r w:rsidRPr="001601C4">
        <w:rPr>
          <w:rFonts w:eastAsia="宋体"/>
          <w:lang w:eastAsia="zh-CN"/>
        </w:rPr>
        <w:t>周期，实施周期（如果有），实施</w:t>
      </w:r>
      <w:r w:rsidRPr="001601C4">
        <w:rPr>
          <w:rFonts w:eastAsia="宋体" w:hint="eastAsia"/>
          <w:lang w:eastAsia="zh-CN"/>
        </w:rPr>
        <w:t>内容</w:t>
      </w:r>
    </w:p>
    <w:p w:rsidR="001601C4" w:rsidRDefault="005C7B48" w:rsidP="0038614D">
      <w:pPr>
        <w:pStyle w:val="a8"/>
        <w:numPr>
          <w:ilvl w:val="0"/>
          <w:numId w:val="1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项目</w:t>
      </w:r>
      <w:r>
        <w:rPr>
          <w:rFonts w:eastAsia="宋体"/>
          <w:lang w:eastAsia="zh-CN"/>
        </w:rPr>
        <w:t>责任分工：</w:t>
      </w:r>
      <w:r>
        <w:rPr>
          <w:rFonts w:eastAsia="宋体" w:hint="eastAsia"/>
          <w:lang w:eastAsia="zh-CN"/>
        </w:rPr>
        <w:t>双方</w:t>
      </w:r>
      <w:r>
        <w:rPr>
          <w:rFonts w:eastAsia="宋体"/>
          <w:lang w:eastAsia="zh-CN"/>
        </w:rPr>
        <w:t>，</w:t>
      </w:r>
      <w:r>
        <w:rPr>
          <w:rFonts w:eastAsia="宋体" w:hint="eastAsia"/>
          <w:lang w:eastAsia="zh-CN"/>
        </w:rPr>
        <w:t>一般</w:t>
      </w:r>
      <w:r>
        <w:rPr>
          <w:rFonts w:eastAsia="宋体"/>
          <w:lang w:eastAsia="zh-CN"/>
        </w:rPr>
        <w:t>不用改</w:t>
      </w:r>
    </w:p>
    <w:p w:rsidR="005C7B48" w:rsidRDefault="005C7B48" w:rsidP="0038614D">
      <w:pPr>
        <w:pStyle w:val="a8"/>
        <w:numPr>
          <w:ilvl w:val="0"/>
          <w:numId w:val="1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项目</w:t>
      </w:r>
      <w:r>
        <w:rPr>
          <w:rFonts w:eastAsia="宋体"/>
          <w:lang w:eastAsia="zh-CN"/>
        </w:rPr>
        <w:t>人员组成：一般就一段话，</w:t>
      </w:r>
      <w:r w:rsidRPr="005C7B48">
        <w:rPr>
          <w:rFonts w:eastAsia="宋体" w:hint="eastAsia"/>
          <w:highlight w:val="yellow"/>
          <w:lang w:eastAsia="zh-CN"/>
        </w:rPr>
        <w:t>明确</w:t>
      </w:r>
      <w:r w:rsidRPr="005C7B48">
        <w:rPr>
          <w:rFonts w:eastAsia="宋体"/>
          <w:highlight w:val="yellow"/>
          <w:lang w:eastAsia="zh-CN"/>
        </w:rPr>
        <w:t>要求</w:t>
      </w:r>
      <w:r w:rsidRPr="005C7B48">
        <w:rPr>
          <w:rFonts w:eastAsia="宋体" w:hint="eastAsia"/>
          <w:highlight w:val="yellow"/>
          <w:lang w:eastAsia="zh-CN"/>
        </w:rPr>
        <w:t>再</w:t>
      </w:r>
      <w:r w:rsidRPr="005C7B48">
        <w:rPr>
          <w:rFonts w:eastAsia="宋体"/>
          <w:highlight w:val="yellow"/>
          <w:lang w:eastAsia="zh-CN"/>
        </w:rPr>
        <w:t>添加具体实施人员。</w:t>
      </w:r>
    </w:p>
    <w:p w:rsidR="00CE2B88" w:rsidRDefault="00CE2B88" w:rsidP="0038614D">
      <w:pPr>
        <w:pStyle w:val="a8"/>
        <w:numPr>
          <w:ilvl w:val="0"/>
          <w:numId w:val="1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项目实施</w:t>
      </w:r>
      <w:r>
        <w:rPr>
          <w:rFonts w:eastAsia="宋体"/>
          <w:lang w:eastAsia="zh-CN"/>
        </w:rPr>
        <w:t>内容：比较详细说明实施内容，</w:t>
      </w:r>
      <w:r>
        <w:rPr>
          <w:rFonts w:eastAsia="宋体" w:hint="eastAsia"/>
          <w:lang w:eastAsia="zh-CN"/>
        </w:rPr>
        <w:t>一般只修改安装</w:t>
      </w:r>
      <w:r>
        <w:rPr>
          <w:rFonts w:eastAsia="宋体"/>
          <w:lang w:eastAsia="zh-CN"/>
        </w:rPr>
        <w:t>调试内容和培训内容</w:t>
      </w:r>
    </w:p>
    <w:p w:rsidR="005C7B48" w:rsidRDefault="00CE2B88" w:rsidP="0038614D">
      <w:pPr>
        <w:pStyle w:val="a8"/>
        <w:numPr>
          <w:ilvl w:val="0"/>
          <w:numId w:val="1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项目实施</w:t>
      </w:r>
      <w:r>
        <w:rPr>
          <w:rFonts w:eastAsia="宋体"/>
          <w:lang w:eastAsia="zh-CN"/>
        </w:rPr>
        <w:t>计划：</w:t>
      </w:r>
      <w:r w:rsidR="007A53E0">
        <w:rPr>
          <w:rFonts w:eastAsia="宋体" w:hint="eastAsia"/>
          <w:lang w:eastAsia="zh-CN"/>
        </w:rPr>
        <w:t>说明实施</w:t>
      </w:r>
      <w:r w:rsidR="007A53E0">
        <w:rPr>
          <w:rFonts w:eastAsia="宋体"/>
          <w:lang w:eastAsia="zh-CN"/>
        </w:rPr>
        <w:t>计划，和简单的实施步骤</w:t>
      </w:r>
    </w:p>
    <w:p w:rsidR="007A53E0" w:rsidRDefault="007A53E0" w:rsidP="0038614D">
      <w:pPr>
        <w:pStyle w:val="a8"/>
        <w:numPr>
          <w:ilvl w:val="0"/>
          <w:numId w:val="1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项目</w:t>
      </w:r>
      <w:r>
        <w:rPr>
          <w:rFonts w:eastAsia="宋体"/>
          <w:lang w:eastAsia="zh-CN"/>
        </w:rPr>
        <w:t>实施</w:t>
      </w:r>
      <w:r>
        <w:rPr>
          <w:rFonts w:eastAsia="宋体" w:hint="eastAsia"/>
          <w:lang w:eastAsia="zh-CN"/>
        </w:rPr>
        <w:t>过程：讲述</w:t>
      </w:r>
      <w:r>
        <w:rPr>
          <w:rFonts w:eastAsia="宋体"/>
          <w:lang w:eastAsia="zh-CN"/>
        </w:rPr>
        <w:t>整个过程，包括机房</w:t>
      </w:r>
      <w:r>
        <w:rPr>
          <w:rFonts w:eastAsia="宋体" w:hint="eastAsia"/>
          <w:lang w:eastAsia="zh-CN"/>
        </w:rPr>
        <w:t>环境</w:t>
      </w:r>
      <w:r>
        <w:rPr>
          <w:rFonts w:eastAsia="宋体"/>
          <w:lang w:eastAsia="zh-CN"/>
        </w:rPr>
        <w:t>到验收，之间需要修改的部分主要是</w:t>
      </w:r>
      <w:r>
        <w:rPr>
          <w:rFonts w:eastAsia="宋体" w:hint="eastAsia"/>
          <w:lang w:eastAsia="zh-CN"/>
        </w:rPr>
        <w:t>安装调试、</w:t>
      </w:r>
      <w:r>
        <w:rPr>
          <w:rFonts w:eastAsia="宋体"/>
          <w:lang w:eastAsia="zh-CN"/>
        </w:rPr>
        <w:t>系统验收两个部分的内容</w:t>
      </w:r>
    </w:p>
    <w:p w:rsidR="007A53E0" w:rsidRDefault="007A53E0" w:rsidP="0038614D">
      <w:pPr>
        <w:pStyle w:val="a8"/>
        <w:numPr>
          <w:ilvl w:val="0"/>
          <w:numId w:val="1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质量</w:t>
      </w:r>
      <w:r>
        <w:rPr>
          <w:rFonts w:eastAsia="宋体"/>
          <w:lang w:eastAsia="zh-CN"/>
        </w:rPr>
        <w:t>保证</w:t>
      </w:r>
      <w:r>
        <w:rPr>
          <w:rFonts w:eastAsia="宋体" w:hint="eastAsia"/>
          <w:lang w:eastAsia="zh-CN"/>
        </w:rPr>
        <w:t>措施：</w:t>
      </w:r>
      <w:r>
        <w:rPr>
          <w:rFonts w:eastAsia="宋体"/>
          <w:lang w:eastAsia="zh-CN"/>
        </w:rPr>
        <w:t>主要修改的部分是</w:t>
      </w:r>
      <w:r>
        <w:rPr>
          <w:rFonts w:eastAsia="宋体" w:hint="eastAsia"/>
          <w:lang w:eastAsia="zh-CN"/>
        </w:rPr>
        <w:t>项目</w:t>
      </w:r>
      <w:r>
        <w:rPr>
          <w:rFonts w:eastAsia="宋体"/>
          <w:lang w:eastAsia="zh-CN"/>
        </w:rPr>
        <w:t>提供的文档，看是否</w:t>
      </w:r>
      <w:r>
        <w:rPr>
          <w:rFonts w:eastAsia="宋体" w:hint="eastAsia"/>
          <w:lang w:eastAsia="zh-CN"/>
        </w:rPr>
        <w:t>招标</w:t>
      </w:r>
      <w:r>
        <w:rPr>
          <w:rFonts w:eastAsia="宋体"/>
          <w:lang w:eastAsia="zh-CN"/>
        </w:rPr>
        <w:t>文件中</w:t>
      </w:r>
      <w:r>
        <w:rPr>
          <w:rFonts w:eastAsia="宋体" w:hint="eastAsia"/>
          <w:lang w:eastAsia="zh-CN"/>
        </w:rPr>
        <w:t>明确</w:t>
      </w:r>
      <w:r>
        <w:rPr>
          <w:rFonts w:eastAsia="宋体"/>
          <w:lang w:eastAsia="zh-CN"/>
        </w:rPr>
        <w:t>的要求</w:t>
      </w:r>
    </w:p>
    <w:p w:rsidR="0059779A" w:rsidRPr="0059779A" w:rsidRDefault="0059779A" w:rsidP="0059779A">
      <w:pPr>
        <w:pStyle w:val="B3"/>
        <w:ind w:firstLineChars="200" w:firstLine="560"/>
        <w:rPr>
          <w:color w:val="31849B" w:themeColor="accent5" w:themeShade="BF"/>
          <w:lang w:eastAsia="zh-CN"/>
        </w:rPr>
      </w:pPr>
      <w:bookmarkStart w:id="7" w:name="_Toc489116334"/>
      <w:r w:rsidRPr="0059779A">
        <w:rPr>
          <w:rFonts w:hint="eastAsia"/>
          <w:color w:val="31849B" w:themeColor="accent5" w:themeShade="BF"/>
          <w:lang w:eastAsia="zh-CN"/>
        </w:rPr>
        <w:t>售后</w:t>
      </w:r>
      <w:r w:rsidRPr="0059779A">
        <w:rPr>
          <w:color w:val="31849B" w:themeColor="accent5" w:themeShade="BF"/>
          <w:lang w:eastAsia="zh-CN"/>
        </w:rPr>
        <w:t>服务</w:t>
      </w:r>
      <w:bookmarkEnd w:id="7"/>
    </w:p>
    <w:p w:rsidR="0059779A" w:rsidRDefault="008206B3" w:rsidP="0059779A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售后</w:t>
      </w:r>
      <w:r>
        <w:rPr>
          <w:rFonts w:eastAsia="宋体"/>
          <w:lang w:eastAsia="zh-CN"/>
        </w:rPr>
        <w:t>服务</w:t>
      </w:r>
      <w:r>
        <w:rPr>
          <w:rFonts w:eastAsia="宋体" w:hint="eastAsia"/>
          <w:lang w:eastAsia="zh-CN"/>
        </w:rPr>
        <w:t>一般会</w:t>
      </w:r>
      <w:r>
        <w:rPr>
          <w:rFonts w:eastAsia="宋体"/>
          <w:lang w:eastAsia="zh-CN"/>
        </w:rPr>
        <w:t>包含两个部分</w:t>
      </w:r>
    </w:p>
    <w:p w:rsidR="008206B3" w:rsidRDefault="008206B3" w:rsidP="0038614D">
      <w:pPr>
        <w:pStyle w:val="a8"/>
        <w:numPr>
          <w:ilvl w:val="0"/>
          <w:numId w:val="13"/>
        </w:numPr>
        <w:ind w:firstLineChars="0"/>
        <w:rPr>
          <w:rFonts w:eastAsia="宋体"/>
          <w:lang w:eastAsia="zh-CN"/>
        </w:rPr>
      </w:pPr>
      <w:r w:rsidRPr="008206B3">
        <w:rPr>
          <w:rFonts w:eastAsia="宋体" w:hint="eastAsia"/>
          <w:lang w:eastAsia="zh-CN"/>
        </w:rPr>
        <w:t>我</w:t>
      </w:r>
      <w:r w:rsidRPr="008206B3">
        <w:rPr>
          <w:rFonts w:eastAsia="宋体"/>
          <w:lang w:eastAsia="zh-CN"/>
        </w:rPr>
        <w:t>公司售后服务</w:t>
      </w:r>
      <w:r>
        <w:rPr>
          <w:rFonts w:eastAsia="宋体" w:hint="eastAsia"/>
          <w:lang w:eastAsia="zh-CN"/>
        </w:rPr>
        <w:t>和保修</w:t>
      </w:r>
      <w:r>
        <w:rPr>
          <w:rFonts w:eastAsia="宋体"/>
          <w:lang w:eastAsia="zh-CN"/>
        </w:rPr>
        <w:t>体系</w:t>
      </w:r>
      <w:r w:rsidR="00E754B2">
        <w:rPr>
          <w:rFonts w:eastAsia="宋体" w:hint="eastAsia"/>
          <w:lang w:eastAsia="zh-CN"/>
        </w:rPr>
        <w:t>：服务</w:t>
      </w:r>
      <w:r w:rsidR="00E754B2">
        <w:rPr>
          <w:rFonts w:eastAsia="宋体"/>
          <w:lang w:eastAsia="zh-CN"/>
        </w:rPr>
        <w:t>承诺</w:t>
      </w:r>
      <w:r w:rsidR="00E754B2">
        <w:rPr>
          <w:rFonts w:eastAsia="宋体"/>
          <w:lang w:eastAsia="zh-CN"/>
        </w:rPr>
        <w:t>+</w:t>
      </w:r>
      <w:r w:rsidR="00E754B2">
        <w:rPr>
          <w:rFonts w:eastAsia="宋体" w:hint="eastAsia"/>
          <w:lang w:eastAsia="zh-CN"/>
        </w:rPr>
        <w:t>套话</w:t>
      </w:r>
    </w:p>
    <w:p w:rsidR="008206B3" w:rsidRDefault="008206B3" w:rsidP="0038614D">
      <w:pPr>
        <w:pStyle w:val="a8"/>
        <w:numPr>
          <w:ilvl w:val="0"/>
          <w:numId w:val="13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原厂</w:t>
      </w:r>
      <w:r>
        <w:rPr>
          <w:rFonts w:eastAsia="宋体"/>
          <w:lang w:eastAsia="zh-CN"/>
        </w:rPr>
        <w:t>售后服务</w:t>
      </w:r>
      <w:r>
        <w:rPr>
          <w:rFonts w:eastAsia="宋体" w:hint="eastAsia"/>
          <w:lang w:eastAsia="zh-CN"/>
        </w:rPr>
        <w:t>和</w:t>
      </w:r>
      <w:r>
        <w:rPr>
          <w:rFonts w:eastAsia="宋体"/>
          <w:lang w:eastAsia="zh-CN"/>
        </w:rPr>
        <w:t>保修体系</w:t>
      </w:r>
      <w:r w:rsidR="00E754B2">
        <w:rPr>
          <w:rFonts w:eastAsia="宋体" w:hint="eastAsia"/>
          <w:lang w:eastAsia="zh-CN"/>
        </w:rPr>
        <w:t>：</w:t>
      </w:r>
      <w:r w:rsidR="00E754B2">
        <w:rPr>
          <w:rFonts w:eastAsia="宋体"/>
          <w:lang w:eastAsia="zh-CN"/>
        </w:rPr>
        <w:t>服务承诺</w:t>
      </w:r>
      <w:r w:rsidR="00E754B2">
        <w:rPr>
          <w:rFonts w:eastAsia="宋体"/>
          <w:lang w:eastAsia="zh-CN"/>
        </w:rPr>
        <w:t>+</w:t>
      </w:r>
      <w:r w:rsidR="00E754B2">
        <w:rPr>
          <w:rFonts w:eastAsia="宋体"/>
          <w:lang w:eastAsia="zh-CN"/>
        </w:rPr>
        <w:t>套话</w:t>
      </w:r>
    </w:p>
    <w:p w:rsidR="0059779A" w:rsidRPr="0059779A" w:rsidRDefault="0059779A" w:rsidP="0059779A">
      <w:pPr>
        <w:pStyle w:val="B3"/>
        <w:ind w:firstLineChars="200" w:firstLine="560"/>
        <w:rPr>
          <w:color w:val="31849B" w:themeColor="accent5" w:themeShade="BF"/>
          <w:lang w:eastAsia="zh-CN"/>
        </w:rPr>
      </w:pPr>
      <w:bookmarkStart w:id="8" w:name="_Toc489116335"/>
      <w:r w:rsidRPr="0059779A">
        <w:rPr>
          <w:rFonts w:hint="eastAsia"/>
          <w:color w:val="31849B" w:themeColor="accent5" w:themeShade="BF"/>
          <w:lang w:eastAsia="zh-CN"/>
        </w:rPr>
        <w:t>技术</w:t>
      </w:r>
      <w:r w:rsidRPr="0059779A">
        <w:rPr>
          <w:color w:val="31849B" w:themeColor="accent5" w:themeShade="BF"/>
          <w:lang w:eastAsia="zh-CN"/>
        </w:rPr>
        <w:t>培训</w:t>
      </w:r>
      <w:bookmarkEnd w:id="8"/>
    </w:p>
    <w:p w:rsidR="0059779A" w:rsidRDefault="005458F8" w:rsidP="0059779A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主要</w:t>
      </w:r>
      <w:r>
        <w:rPr>
          <w:rFonts w:eastAsia="宋体"/>
          <w:lang w:eastAsia="zh-CN"/>
        </w:rPr>
        <w:t>两个部分</w:t>
      </w:r>
    </w:p>
    <w:p w:rsidR="005458F8" w:rsidRDefault="005458F8" w:rsidP="0059779A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现场</w:t>
      </w:r>
      <w:r>
        <w:rPr>
          <w:rFonts w:eastAsia="宋体"/>
          <w:lang w:eastAsia="zh-CN"/>
        </w:rPr>
        <w:t>培训：</w:t>
      </w:r>
      <w:r>
        <w:rPr>
          <w:rFonts w:eastAsia="宋体" w:hint="eastAsia"/>
          <w:lang w:eastAsia="zh-CN"/>
        </w:rPr>
        <w:t>一般</w:t>
      </w:r>
      <w:r>
        <w:rPr>
          <w:rFonts w:eastAsia="宋体"/>
          <w:lang w:eastAsia="zh-CN"/>
        </w:rPr>
        <w:t>都是提供的，在实施过程中进行培训</w:t>
      </w:r>
    </w:p>
    <w:p w:rsidR="005458F8" w:rsidRDefault="005458F8" w:rsidP="0059779A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原厂</w:t>
      </w:r>
      <w:r>
        <w:rPr>
          <w:rFonts w:eastAsia="宋体"/>
          <w:lang w:eastAsia="zh-CN"/>
        </w:rPr>
        <w:t>培训</w:t>
      </w:r>
      <w:r>
        <w:rPr>
          <w:rFonts w:eastAsia="宋体" w:hint="eastAsia"/>
          <w:lang w:eastAsia="zh-CN"/>
        </w:rPr>
        <w:t>：也</w:t>
      </w:r>
      <w:r>
        <w:rPr>
          <w:rFonts w:eastAsia="宋体"/>
          <w:lang w:eastAsia="zh-CN"/>
        </w:rPr>
        <w:t>是机构培训，看招标文件是否要求</w:t>
      </w:r>
    </w:p>
    <w:p w:rsidR="0059779A" w:rsidRPr="0059779A" w:rsidRDefault="0059779A" w:rsidP="0059779A">
      <w:pPr>
        <w:pStyle w:val="B3"/>
        <w:ind w:firstLineChars="200" w:firstLine="560"/>
        <w:rPr>
          <w:rFonts w:hint="eastAsia"/>
          <w:color w:val="31849B" w:themeColor="accent5" w:themeShade="BF"/>
          <w:lang w:eastAsia="zh-CN"/>
        </w:rPr>
      </w:pPr>
      <w:bookmarkStart w:id="9" w:name="_Toc489116336"/>
      <w:r w:rsidRPr="0059779A">
        <w:rPr>
          <w:rFonts w:hint="eastAsia"/>
          <w:color w:val="31849B" w:themeColor="accent5" w:themeShade="BF"/>
          <w:lang w:eastAsia="zh-CN"/>
        </w:rPr>
        <w:t>附件</w:t>
      </w:r>
      <w:bookmarkEnd w:id="9"/>
    </w:p>
    <w:p w:rsidR="0059779A" w:rsidRDefault="00E23E8D" w:rsidP="00AC428C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放</w:t>
      </w:r>
      <w:r>
        <w:rPr>
          <w:rFonts w:eastAsia="宋体"/>
          <w:lang w:eastAsia="zh-CN"/>
        </w:rPr>
        <w:t>产品</w:t>
      </w:r>
      <w:r>
        <w:rPr>
          <w:rFonts w:eastAsia="宋体" w:hint="eastAsia"/>
          <w:lang w:eastAsia="zh-CN"/>
        </w:rPr>
        <w:t>彩页</w:t>
      </w:r>
      <w:r>
        <w:rPr>
          <w:rFonts w:eastAsia="宋体"/>
          <w:lang w:eastAsia="zh-CN"/>
        </w:rPr>
        <w:t>或</w:t>
      </w:r>
      <w:r>
        <w:rPr>
          <w:rFonts w:eastAsia="宋体" w:hint="eastAsia"/>
          <w:lang w:eastAsia="zh-CN"/>
        </w:rPr>
        <w:t>或者</w:t>
      </w:r>
      <w:r>
        <w:rPr>
          <w:rFonts w:eastAsia="宋体"/>
          <w:lang w:eastAsia="zh-CN"/>
        </w:rPr>
        <w:t>说明书。</w:t>
      </w:r>
    </w:p>
    <w:p w:rsidR="009362D9" w:rsidRDefault="009362D9" w:rsidP="00AC428C">
      <w:pPr>
        <w:ind w:firstLine="480"/>
        <w:rPr>
          <w:rFonts w:eastAsia="宋体"/>
          <w:lang w:eastAsia="zh-CN"/>
        </w:rPr>
      </w:pPr>
    </w:p>
    <w:p w:rsidR="009362D9" w:rsidRDefault="009362D9" w:rsidP="00AC428C">
      <w:pPr>
        <w:ind w:firstLine="480"/>
        <w:rPr>
          <w:rFonts w:eastAsia="宋体"/>
          <w:lang w:eastAsia="zh-CN"/>
        </w:rPr>
      </w:pPr>
    </w:p>
    <w:p w:rsidR="00D16C31" w:rsidRDefault="00D16C31" w:rsidP="00C44519">
      <w:pPr>
        <w:pStyle w:val="B2"/>
        <w:ind w:firstLine="560"/>
        <w:rPr>
          <w:color w:val="31849B" w:themeColor="accent5" w:themeShade="BF"/>
          <w:lang w:eastAsia="zh-CN"/>
        </w:rPr>
      </w:pPr>
      <w:bookmarkStart w:id="10" w:name="_Toc489116337"/>
      <w:r w:rsidRPr="00C44519">
        <w:rPr>
          <w:rFonts w:hint="eastAsia"/>
          <w:color w:val="31849B" w:themeColor="accent5" w:themeShade="BF"/>
          <w:lang w:eastAsia="zh-CN"/>
        </w:rPr>
        <w:t>需求</w:t>
      </w:r>
      <w:r w:rsidRPr="00C44519">
        <w:rPr>
          <w:color w:val="31849B" w:themeColor="accent5" w:themeShade="BF"/>
          <w:lang w:eastAsia="zh-CN"/>
        </w:rPr>
        <w:t>分析</w:t>
      </w:r>
      <w:bookmarkEnd w:id="10"/>
    </w:p>
    <w:p w:rsidR="00C27842" w:rsidRDefault="00C87451" w:rsidP="00C27842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目标</w:t>
      </w:r>
      <w:r>
        <w:rPr>
          <w:rFonts w:eastAsia="宋体"/>
          <w:lang w:eastAsia="zh-CN"/>
        </w:rPr>
        <w:t>很简单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就是要生成</w:t>
      </w:r>
      <w:r>
        <w:rPr>
          <w:rFonts w:eastAsia="宋体" w:hint="eastAsia"/>
          <w:lang w:eastAsia="zh-CN"/>
        </w:rPr>
        <w:t>投标书</w:t>
      </w:r>
      <w:r>
        <w:rPr>
          <w:rFonts w:eastAsia="宋体"/>
          <w:lang w:eastAsia="zh-CN"/>
        </w:rPr>
        <w:t>的技术部分</w:t>
      </w:r>
      <w:r w:rsidR="00C27842">
        <w:rPr>
          <w:rFonts w:eastAsia="宋体" w:hint="eastAsia"/>
          <w:lang w:eastAsia="zh-CN"/>
        </w:rPr>
        <w:t>，</w:t>
      </w:r>
      <w:r w:rsidR="00AD797C">
        <w:rPr>
          <w:rFonts w:eastAsia="宋体"/>
          <w:lang w:eastAsia="zh-CN"/>
        </w:rPr>
        <w:t>分成</w:t>
      </w:r>
      <w:r w:rsidR="00AD797C">
        <w:rPr>
          <w:rFonts w:eastAsia="宋体" w:hint="eastAsia"/>
          <w:lang w:eastAsia="zh-CN"/>
        </w:rPr>
        <w:t>下面</w:t>
      </w:r>
      <w:r w:rsidR="00AD797C">
        <w:rPr>
          <w:rFonts w:eastAsia="宋体"/>
          <w:lang w:eastAsia="zh-CN"/>
        </w:rPr>
        <w:t>几</w:t>
      </w:r>
      <w:r w:rsidR="00C27842">
        <w:rPr>
          <w:rFonts w:eastAsia="宋体"/>
          <w:lang w:eastAsia="zh-CN"/>
        </w:rPr>
        <w:t>个部分吧</w:t>
      </w:r>
    </w:p>
    <w:p w:rsidR="00C27842" w:rsidRPr="00C27842" w:rsidRDefault="00C27842" w:rsidP="0038614D">
      <w:pPr>
        <w:pStyle w:val="a8"/>
        <w:numPr>
          <w:ilvl w:val="0"/>
          <w:numId w:val="15"/>
        </w:numPr>
        <w:ind w:firstLineChars="0"/>
        <w:rPr>
          <w:rFonts w:eastAsia="宋体"/>
          <w:lang w:eastAsia="zh-CN"/>
        </w:rPr>
      </w:pPr>
      <w:r w:rsidRPr="00C27842">
        <w:rPr>
          <w:rFonts w:eastAsia="宋体"/>
          <w:lang w:eastAsia="zh-CN"/>
        </w:rPr>
        <w:t>生成技术方案</w:t>
      </w:r>
    </w:p>
    <w:p w:rsidR="00C27842" w:rsidRDefault="00C27842" w:rsidP="0038614D">
      <w:pPr>
        <w:pStyle w:val="a8"/>
        <w:numPr>
          <w:ilvl w:val="0"/>
          <w:numId w:val="15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生成</w:t>
      </w:r>
      <w:r>
        <w:rPr>
          <w:rFonts w:eastAsia="宋体"/>
          <w:lang w:eastAsia="zh-CN"/>
        </w:rPr>
        <w:t>技术偏离表</w:t>
      </w:r>
      <w:r w:rsidRPr="00FB3A93">
        <w:rPr>
          <w:rFonts w:eastAsia="宋体"/>
          <w:highlight w:val="yellow"/>
          <w:lang w:eastAsia="zh-CN"/>
        </w:rPr>
        <w:t>（</w:t>
      </w:r>
      <w:r w:rsidR="00301F98" w:rsidRPr="00FB3A93">
        <w:rPr>
          <w:rFonts w:eastAsia="宋体" w:hint="eastAsia"/>
          <w:highlight w:val="yellow"/>
          <w:lang w:eastAsia="zh-CN"/>
        </w:rPr>
        <w:t>TODO</w:t>
      </w:r>
      <w:r w:rsidRPr="00FB3A93">
        <w:rPr>
          <w:rFonts w:eastAsia="宋体"/>
          <w:highlight w:val="yellow"/>
          <w:lang w:eastAsia="zh-CN"/>
        </w:rPr>
        <w:t>）</w:t>
      </w:r>
    </w:p>
    <w:p w:rsidR="00C27842" w:rsidRDefault="00C27842" w:rsidP="0038614D">
      <w:pPr>
        <w:pStyle w:val="a8"/>
        <w:numPr>
          <w:ilvl w:val="0"/>
          <w:numId w:val="15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生成投标</w:t>
      </w:r>
      <w:r>
        <w:rPr>
          <w:rFonts w:eastAsia="宋体"/>
          <w:lang w:eastAsia="zh-CN"/>
        </w:rPr>
        <w:t>货物说明一览表</w:t>
      </w:r>
    </w:p>
    <w:p w:rsidR="00C27842" w:rsidRDefault="00C27842" w:rsidP="0038614D">
      <w:pPr>
        <w:pStyle w:val="a8"/>
        <w:numPr>
          <w:ilvl w:val="0"/>
          <w:numId w:val="15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生成分项</w:t>
      </w:r>
      <w:r>
        <w:rPr>
          <w:rFonts w:eastAsia="宋体"/>
          <w:lang w:eastAsia="zh-CN"/>
        </w:rPr>
        <w:t>报价表</w:t>
      </w:r>
    </w:p>
    <w:p w:rsidR="00AD797C" w:rsidRPr="00AD797C" w:rsidRDefault="00AD797C" w:rsidP="00C41C83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四个</w:t>
      </w:r>
      <w:r>
        <w:rPr>
          <w:rFonts w:eastAsia="宋体"/>
          <w:lang w:eastAsia="zh-CN"/>
        </w:rPr>
        <w:t>word</w:t>
      </w:r>
      <w:r>
        <w:rPr>
          <w:rFonts w:eastAsia="宋体"/>
          <w:lang w:eastAsia="zh-CN"/>
        </w:rPr>
        <w:t>文档。</w:t>
      </w:r>
    </w:p>
    <w:p w:rsidR="00D16C31" w:rsidRDefault="00D16C31" w:rsidP="0068678B">
      <w:pPr>
        <w:pStyle w:val="B3"/>
        <w:ind w:firstLineChars="200" w:firstLine="560"/>
        <w:rPr>
          <w:color w:val="31849B" w:themeColor="accent5" w:themeShade="BF"/>
          <w:lang w:eastAsia="zh-CN"/>
        </w:rPr>
      </w:pPr>
      <w:bookmarkStart w:id="11" w:name="_Toc489116338"/>
      <w:r w:rsidRPr="00C44519">
        <w:rPr>
          <w:rFonts w:hint="eastAsia"/>
          <w:color w:val="31849B" w:themeColor="accent5" w:themeShade="BF"/>
          <w:lang w:eastAsia="zh-CN"/>
        </w:rPr>
        <w:t>功能性</w:t>
      </w:r>
      <w:r w:rsidRPr="00C44519">
        <w:rPr>
          <w:color w:val="31849B" w:themeColor="accent5" w:themeShade="BF"/>
          <w:lang w:eastAsia="zh-CN"/>
        </w:rPr>
        <w:t>需求</w:t>
      </w:r>
      <w:bookmarkEnd w:id="11"/>
    </w:p>
    <w:p w:rsidR="00367842" w:rsidRDefault="004C48EA" w:rsidP="00367842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分成</w:t>
      </w:r>
      <w:r w:rsidR="00962CEC">
        <w:rPr>
          <w:rFonts w:eastAsia="宋体" w:hint="eastAsia"/>
          <w:lang w:eastAsia="zh-CN"/>
        </w:rPr>
        <w:t>下面</w:t>
      </w:r>
      <w:r w:rsidR="00962CEC">
        <w:rPr>
          <w:rFonts w:eastAsia="宋体"/>
          <w:lang w:eastAsia="zh-CN"/>
        </w:rPr>
        <w:t>几</w:t>
      </w:r>
      <w:r>
        <w:rPr>
          <w:rFonts w:eastAsia="宋体" w:hint="eastAsia"/>
          <w:lang w:eastAsia="zh-CN"/>
        </w:rPr>
        <w:t>个</w:t>
      </w:r>
      <w:r>
        <w:rPr>
          <w:rFonts w:eastAsia="宋体"/>
          <w:lang w:eastAsia="zh-CN"/>
        </w:rPr>
        <w:t>功能</w:t>
      </w:r>
    </w:p>
    <w:p w:rsidR="00612723" w:rsidRDefault="00B8225B" w:rsidP="0038614D">
      <w:pPr>
        <w:pStyle w:val="a8"/>
        <w:numPr>
          <w:ilvl w:val="0"/>
          <w:numId w:val="16"/>
        </w:numPr>
        <w:ind w:firstLineChars="0"/>
        <w:rPr>
          <w:rFonts w:eastAsia="宋体"/>
          <w:lang w:eastAsia="zh-CN"/>
        </w:rPr>
      </w:pPr>
      <w:r w:rsidRPr="00612723">
        <w:rPr>
          <w:rFonts w:eastAsia="宋体" w:hint="eastAsia"/>
          <w:lang w:eastAsia="zh-CN"/>
        </w:rPr>
        <w:t>从</w:t>
      </w:r>
      <w:r w:rsidRPr="00612723">
        <w:rPr>
          <w:rFonts w:eastAsia="宋体"/>
          <w:lang w:eastAsia="zh-CN"/>
        </w:rPr>
        <w:t>上传</w:t>
      </w:r>
      <w:r w:rsidR="00612723" w:rsidRPr="00612723">
        <w:rPr>
          <w:rFonts w:eastAsia="宋体" w:hint="eastAsia"/>
          <w:lang w:eastAsia="zh-CN"/>
        </w:rPr>
        <w:t>的</w:t>
      </w:r>
      <w:r w:rsidR="00612723" w:rsidRPr="00612723">
        <w:rPr>
          <w:rFonts w:eastAsia="宋体"/>
          <w:lang w:eastAsia="zh-CN"/>
        </w:rPr>
        <w:t>配置清单</w:t>
      </w:r>
      <w:r w:rsidR="00612723" w:rsidRPr="00612723">
        <w:rPr>
          <w:rFonts w:eastAsia="宋体" w:hint="eastAsia"/>
          <w:lang w:eastAsia="zh-CN"/>
        </w:rPr>
        <w:t>文档</w:t>
      </w:r>
      <w:r w:rsidR="00612723" w:rsidRPr="00612723">
        <w:rPr>
          <w:rFonts w:eastAsia="宋体"/>
          <w:lang w:eastAsia="zh-CN"/>
        </w:rPr>
        <w:t>中获取配置</w:t>
      </w:r>
      <w:r w:rsidR="00612723" w:rsidRPr="00612723">
        <w:rPr>
          <w:rFonts w:eastAsia="宋体" w:hint="eastAsia"/>
          <w:lang w:eastAsia="zh-CN"/>
        </w:rPr>
        <w:t>等生成一览表</w:t>
      </w:r>
    </w:p>
    <w:p w:rsidR="00612723" w:rsidRDefault="00612723" w:rsidP="0038614D">
      <w:pPr>
        <w:pStyle w:val="a8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能够</w:t>
      </w:r>
      <w:r>
        <w:rPr>
          <w:rFonts w:eastAsia="宋体"/>
          <w:lang w:eastAsia="zh-CN"/>
        </w:rPr>
        <w:t>读取</w:t>
      </w:r>
      <w:r>
        <w:rPr>
          <w:rFonts w:eastAsia="宋体" w:hint="eastAsia"/>
          <w:lang w:eastAsia="zh-CN"/>
        </w:rPr>
        <w:t>上传</w:t>
      </w:r>
      <w:r>
        <w:rPr>
          <w:rFonts w:eastAsia="宋体"/>
          <w:lang w:eastAsia="zh-CN"/>
        </w:rPr>
        <w:t>的</w:t>
      </w:r>
      <w:r>
        <w:rPr>
          <w:rFonts w:eastAsia="宋体" w:hint="eastAsia"/>
          <w:lang w:eastAsia="zh-CN"/>
        </w:rPr>
        <w:t>配置</w:t>
      </w:r>
      <w:r>
        <w:rPr>
          <w:rFonts w:eastAsia="宋体"/>
          <w:lang w:eastAsia="zh-CN"/>
        </w:rPr>
        <w:t>清单</w:t>
      </w:r>
    </w:p>
    <w:p w:rsidR="00612723" w:rsidRDefault="00612723" w:rsidP="0038614D">
      <w:pPr>
        <w:pStyle w:val="a8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能够</w:t>
      </w:r>
      <w:r>
        <w:rPr>
          <w:rFonts w:eastAsia="宋体"/>
          <w:lang w:eastAsia="zh-CN"/>
        </w:rPr>
        <w:t>将配置清单中的内容</w:t>
      </w:r>
      <w:r>
        <w:rPr>
          <w:rFonts w:eastAsia="宋体" w:hint="eastAsia"/>
          <w:lang w:eastAsia="zh-CN"/>
        </w:rPr>
        <w:t>填写</w:t>
      </w:r>
      <w:r>
        <w:rPr>
          <w:rFonts w:eastAsia="宋体"/>
          <w:lang w:eastAsia="zh-CN"/>
        </w:rPr>
        <w:t>到一览表模版中</w:t>
      </w:r>
    </w:p>
    <w:p w:rsidR="00612723" w:rsidRDefault="00612723" w:rsidP="0038614D">
      <w:pPr>
        <w:pStyle w:val="a8"/>
        <w:numPr>
          <w:ilvl w:val="0"/>
          <w:numId w:val="16"/>
        </w:numPr>
        <w:ind w:firstLineChars="0"/>
        <w:rPr>
          <w:rFonts w:eastAsia="宋体"/>
          <w:lang w:eastAsia="zh-CN"/>
        </w:rPr>
      </w:pPr>
      <w:r w:rsidRPr="00612723">
        <w:rPr>
          <w:rFonts w:eastAsia="宋体" w:hint="eastAsia"/>
          <w:lang w:eastAsia="zh-CN"/>
        </w:rPr>
        <w:t>从</w:t>
      </w:r>
      <w:r w:rsidRPr="00612723">
        <w:rPr>
          <w:rFonts w:eastAsia="宋体"/>
          <w:lang w:eastAsia="zh-CN"/>
        </w:rPr>
        <w:t>上传</w:t>
      </w:r>
      <w:r w:rsidRPr="00612723">
        <w:rPr>
          <w:rFonts w:eastAsia="宋体" w:hint="eastAsia"/>
          <w:lang w:eastAsia="zh-CN"/>
        </w:rPr>
        <w:t>的</w:t>
      </w:r>
      <w:r w:rsidRPr="00612723">
        <w:rPr>
          <w:rFonts w:eastAsia="宋体"/>
          <w:lang w:eastAsia="zh-CN"/>
        </w:rPr>
        <w:t>配置清单</w:t>
      </w:r>
      <w:r w:rsidRPr="00612723">
        <w:rPr>
          <w:rFonts w:eastAsia="宋体" w:hint="eastAsia"/>
          <w:lang w:eastAsia="zh-CN"/>
        </w:rPr>
        <w:t>文档</w:t>
      </w:r>
      <w:r w:rsidRPr="00612723">
        <w:rPr>
          <w:rFonts w:eastAsia="宋体"/>
          <w:lang w:eastAsia="zh-CN"/>
        </w:rPr>
        <w:t>中获取配置</w:t>
      </w:r>
      <w:r w:rsidRPr="00612723">
        <w:rPr>
          <w:rFonts w:eastAsia="宋体" w:hint="eastAsia"/>
          <w:lang w:eastAsia="zh-CN"/>
        </w:rPr>
        <w:t>等生成分项</w:t>
      </w:r>
      <w:r w:rsidRPr="00612723">
        <w:rPr>
          <w:rFonts w:eastAsia="宋体"/>
          <w:lang w:eastAsia="zh-CN"/>
        </w:rPr>
        <w:t>报价表</w:t>
      </w:r>
    </w:p>
    <w:p w:rsidR="00612723" w:rsidRDefault="00612723" w:rsidP="0038614D">
      <w:pPr>
        <w:pStyle w:val="a8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能够</w:t>
      </w:r>
      <w:r>
        <w:rPr>
          <w:rFonts w:eastAsia="宋体"/>
          <w:lang w:eastAsia="zh-CN"/>
        </w:rPr>
        <w:t>读取</w:t>
      </w:r>
      <w:r>
        <w:rPr>
          <w:rFonts w:eastAsia="宋体" w:hint="eastAsia"/>
          <w:lang w:eastAsia="zh-CN"/>
        </w:rPr>
        <w:t>上传</w:t>
      </w:r>
      <w:r>
        <w:rPr>
          <w:rFonts w:eastAsia="宋体"/>
          <w:lang w:eastAsia="zh-CN"/>
        </w:rPr>
        <w:t>的</w:t>
      </w:r>
      <w:r>
        <w:rPr>
          <w:rFonts w:eastAsia="宋体" w:hint="eastAsia"/>
          <w:lang w:eastAsia="zh-CN"/>
        </w:rPr>
        <w:t>配置</w:t>
      </w:r>
      <w:r>
        <w:rPr>
          <w:rFonts w:eastAsia="宋体"/>
          <w:lang w:eastAsia="zh-CN"/>
        </w:rPr>
        <w:t>清单</w:t>
      </w:r>
    </w:p>
    <w:p w:rsidR="00612723" w:rsidRDefault="00612723" w:rsidP="0038614D">
      <w:pPr>
        <w:pStyle w:val="a8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能够</w:t>
      </w:r>
      <w:r>
        <w:rPr>
          <w:rFonts w:eastAsia="宋体"/>
          <w:lang w:eastAsia="zh-CN"/>
        </w:rPr>
        <w:t>将配置清单中的内容</w:t>
      </w:r>
      <w:r>
        <w:rPr>
          <w:rFonts w:eastAsia="宋体" w:hint="eastAsia"/>
          <w:lang w:eastAsia="zh-CN"/>
        </w:rPr>
        <w:t>填写</w:t>
      </w:r>
      <w:r w:rsidR="008C59A4">
        <w:rPr>
          <w:rFonts w:eastAsia="宋体"/>
          <w:lang w:eastAsia="zh-CN"/>
        </w:rPr>
        <w:t>到</w:t>
      </w:r>
      <w:r w:rsidR="008C59A4">
        <w:rPr>
          <w:rFonts w:eastAsia="宋体" w:hint="eastAsia"/>
          <w:lang w:eastAsia="zh-CN"/>
        </w:rPr>
        <w:t>分项</w:t>
      </w:r>
      <w:r w:rsidR="008C59A4">
        <w:rPr>
          <w:rFonts w:eastAsia="宋体"/>
          <w:lang w:eastAsia="zh-CN"/>
        </w:rPr>
        <w:t>报价表</w:t>
      </w:r>
      <w:r>
        <w:rPr>
          <w:rFonts w:eastAsia="宋体"/>
          <w:lang w:eastAsia="zh-CN"/>
        </w:rPr>
        <w:t>中</w:t>
      </w:r>
    </w:p>
    <w:p w:rsidR="00612723" w:rsidRDefault="0061539F" w:rsidP="0038614D">
      <w:pPr>
        <w:pStyle w:val="a8"/>
        <w:numPr>
          <w:ilvl w:val="0"/>
          <w:numId w:val="16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生成技术</w:t>
      </w:r>
      <w:r>
        <w:rPr>
          <w:rFonts w:eastAsia="宋体"/>
          <w:lang w:eastAsia="zh-CN"/>
        </w:rPr>
        <w:t>方案</w:t>
      </w:r>
    </w:p>
    <w:p w:rsidR="0061539F" w:rsidRDefault="003B02CB" w:rsidP="0038614D">
      <w:pPr>
        <w:pStyle w:val="a8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读取上传</w:t>
      </w:r>
      <w:r>
        <w:rPr>
          <w:rFonts w:eastAsia="宋体"/>
          <w:lang w:eastAsia="zh-CN"/>
        </w:rPr>
        <w:t>配置清单中的</w:t>
      </w:r>
      <w:r>
        <w:rPr>
          <w:rFonts w:eastAsia="宋体" w:hint="eastAsia"/>
          <w:lang w:eastAsia="zh-CN"/>
        </w:rPr>
        <w:t>招标</w:t>
      </w:r>
      <w:r>
        <w:rPr>
          <w:rFonts w:eastAsia="宋体"/>
          <w:lang w:eastAsia="zh-CN"/>
        </w:rPr>
        <w:t>人</w:t>
      </w:r>
      <w:r>
        <w:rPr>
          <w:rFonts w:eastAsia="宋体" w:hint="eastAsia"/>
          <w:lang w:eastAsia="zh-CN"/>
        </w:rPr>
        <w:t>等信息，</w:t>
      </w:r>
      <w:r>
        <w:rPr>
          <w:rFonts w:eastAsia="宋体"/>
          <w:lang w:eastAsia="zh-CN"/>
        </w:rPr>
        <w:t>配置等</w:t>
      </w:r>
    </w:p>
    <w:p w:rsidR="00872E35" w:rsidRDefault="00872E35" w:rsidP="0038614D">
      <w:pPr>
        <w:pStyle w:val="a8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读取上传</w:t>
      </w:r>
      <w:r>
        <w:rPr>
          <w:rFonts w:eastAsia="宋体"/>
          <w:lang w:eastAsia="zh-CN"/>
        </w:rPr>
        <w:t>的原厂售后服务、</w:t>
      </w:r>
      <w:r>
        <w:rPr>
          <w:rFonts w:eastAsia="宋体" w:hint="eastAsia"/>
          <w:lang w:eastAsia="zh-CN"/>
        </w:rPr>
        <w:t>产品</w:t>
      </w:r>
      <w:r>
        <w:rPr>
          <w:rFonts w:eastAsia="宋体"/>
          <w:lang w:eastAsia="zh-CN"/>
        </w:rPr>
        <w:t>介绍；</w:t>
      </w:r>
    </w:p>
    <w:p w:rsidR="003B02CB" w:rsidRDefault="003B02CB" w:rsidP="0038614D">
      <w:pPr>
        <w:pStyle w:val="a8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使用</w:t>
      </w:r>
      <w:r>
        <w:rPr>
          <w:rFonts w:eastAsia="宋体"/>
          <w:lang w:eastAsia="zh-CN"/>
        </w:rPr>
        <w:t>系统中的技术方案相应部分的模版，替换相关词汇</w:t>
      </w:r>
    </w:p>
    <w:p w:rsidR="003B02CB" w:rsidRDefault="003B02CB" w:rsidP="0038614D">
      <w:pPr>
        <w:pStyle w:val="a8"/>
        <w:numPr>
          <w:ilvl w:val="1"/>
          <w:numId w:val="17"/>
        </w:numPr>
        <w:ind w:leftChars="413" w:left="991"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生成</w:t>
      </w:r>
      <w:r>
        <w:rPr>
          <w:rFonts w:eastAsia="宋体"/>
          <w:lang w:eastAsia="zh-CN"/>
        </w:rPr>
        <w:t>整体的技术方案</w:t>
      </w:r>
    </w:p>
    <w:p w:rsidR="006B1B46" w:rsidRDefault="00744BEC" w:rsidP="0038614D">
      <w:pPr>
        <w:pStyle w:val="a8"/>
        <w:numPr>
          <w:ilvl w:val="0"/>
          <w:numId w:val="16"/>
        </w:numPr>
        <w:ind w:firstLineChars="0"/>
        <w:rPr>
          <w:rFonts w:eastAsia="宋体"/>
          <w:highlight w:val="yellow"/>
          <w:lang w:eastAsia="zh-CN"/>
        </w:rPr>
      </w:pPr>
      <w:r>
        <w:rPr>
          <w:rFonts w:eastAsia="宋体" w:hint="eastAsia"/>
          <w:highlight w:val="yellow"/>
          <w:lang w:eastAsia="zh-CN"/>
        </w:rPr>
        <w:t>生成</w:t>
      </w:r>
      <w:r>
        <w:rPr>
          <w:rFonts w:eastAsia="宋体"/>
          <w:highlight w:val="yellow"/>
          <w:lang w:eastAsia="zh-CN"/>
        </w:rPr>
        <w:t>技术偏离表（</w:t>
      </w:r>
      <w:r>
        <w:rPr>
          <w:rFonts w:eastAsia="宋体" w:hint="eastAsia"/>
          <w:highlight w:val="yellow"/>
          <w:lang w:eastAsia="zh-CN"/>
        </w:rPr>
        <w:t>TODO</w:t>
      </w:r>
      <w:r>
        <w:rPr>
          <w:rFonts w:eastAsia="宋体"/>
          <w:highlight w:val="yellow"/>
          <w:lang w:eastAsia="zh-CN"/>
        </w:rPr>
        <w:t>）</w:t>
      </w:r>
    </w:p>
    <w:p w:rsidR="006B1B46" w:rsidRPr="00A16390" w:rsidRDefault="006B1B46" w:rsidP="0038614D">
      <w:pPr>
        <w:pStyle w:val="a8"/>
        <w:numPr>
          <w:ilvl w:val="0"/>
          <w:numId w:val="16"/>
        </w:numPr>
        <w:ind w:firstLineChars="0"/>
        <w:rPr>
          <w:rFonts w:eastAsia="宋体"/>
          <w:highlight w:val="yellow"/>
          <w:lang w:eastAsia="zh-CN"/>
        </w:rPr>
      </w:pPr>
      <w:r w:rsidRPr="00A16390">
        <w:rPr>
          <w:rFonts w:eastAsia="宋体" w:hint="eastAsia"/>
          <w:highlight w:val="yellow"/>
          <w:lang w:eastAsia="zh-CN"/>
        </w:rPr>
        <w:t>可以</w:t>
      </w:r>
      <w:r w:rsidRPr="00A16390">
        <w:rPr>
          <w:rFonts w:eastAsia="宋体"/>
          <w:highlight w:val="yellow"/>
          <w:lang w:eastAsia="zh-CN"/>
        </w:rPr>
        <w:t>上传</w:t>
      </w:r>
      <w:r w:rsidRPr="00A16390">
        <w:rPr>
          <w:rFonts w:eastAsia="宋体" w:hint="eastAsia"/>
          <w:highlight w:val="yellow"/>
          <w:lang w:eastAsia="zh-CN"/>
        </w:rPr>
        <w:t>自己</w:t>
      </w:r>
      <w:r w:rsidRPr="00A16390">
        <w:rPr>
          <w:rFonts w:eastAsia="宋体"/>
          <w:highlight w:val="yellow"/>
          <w:lang w:eastAsia="zh-CN"/>
        </w:rPr>
        <w:t>的模版</w:t>
      </w:r>
      <w:r>
        <w:rPr>
          <w:rFonts w:eastAsia="宋体" w:hint="eastAsia"/>
          <w:highlight w:val="yellow"/>
          <w:lang w:eastAsia="zh-CN"/>
        </w:rPr>
        <w:t>（</w:t>
      </w:r>
      <w:r>
        <w:rPr>
          <w:rFonts w:eastAsia="宋体"/>
          <w:highlight w:val="yellow"/>
          <w:lang w:eastAsia="zh-CN"/>
        </w:rPr>
        <w:t>TODO</w:t>
      </w:r>
      <w:r>
        <w:rPr>
          <w:rFonts w:eastAsia="宋体" w:hint="eastAsia"/>
          <w:highlight w:val="yellow"/>
          <w:lang w:eastAsia="zh-CN"/>
        </w:rPr>
        <w:t>）</w:t>
      </w:r>
    </w:p>
    <w:p w:rsidR="006B1B46" w:rsidRDefault="006B1B46" w:rsidP="0038614D">
      <w:pPr>
        <w:pStyle w:val="a8"/>
        <w:numPr>
          <w:ilvl w:val="0"/>
          <w:numId w:val="16"/>
        </w:numPr>
        <w:ind w:firstLineChars="0"/>
        <w:rPr>
          <w:rFonts w:eastAsia="宋体"/>
          <w:highlight w:val="yellow"/>
          <w:lang w:eastAsia="zh-CN"/>
        </w:rPr>
      </w:pPr>
      <w:r w:rsidRPr="00A16390">
        <w:rPr>
          <w:rFonts w:eastAsia="宋体" w:hint="eastAsia"/>
          <w:highlight w:val="yellow"/>
          <w:lang w:eastAsia="zh-CN"/>
        </w:rPr>
        <w:t>技术</w:t>
      </w:r>
      <w:r w:rsidRPr="00A16390">
        <w:rPr>
          <w:rFonts w:eastAsia="宋体"/>
          <w:highlight w:val="yellow"/>
          <w:lang w:eastAsia="zh-CN"/>
        </w:rPr>
        <w:t>方案</w:t>
      </w:r>
      <w:r w:rsidRPr="00A16390">
        <w:rPr>
          <w:rFonts w:eastAsia="宋体" w:hint="eastAsia"/>
          <w:highlight w:val="yellow"/>
          <w:lang w:eastAsia="zh-CN"/>
        </w:rPr>
        <w:t>使用</w:t>
      </w:r>
      <w:r w:rsidRPr="00A16390">
        <w:rPr>
          <w:rFonts w:eastAsia="宋体"/>
          <w:highlight w:val="yellow"/>
          <w:lang w:eastAsia="zh-CN"/>
        </w:rPr>
        <w:t>的模版可以自定义</w:t>
      </w:r>
      <w:r>
        <w:rPr>
          <w:rFonts w:eastAsia="宋体" w:hint="eastAsia"/>
          <w:highlight w:val="yellow"/>
          <w:lang w:eastAsia="zh-CN"/>
        </w:rPr>
        <w:t>（</w:t>
      </w:r>
      <w:r>
        <w:rPr>
          <w:rFonts w:eastAsia="宋体"/>
          <w:highlight w:val="yellow"/>
          <w:lang w:eastAsia="zh-CN"/>
        </w:rPr>
        <w:t>TODO</w:t>
      </w:r>
      <w:r>
        <w:rPr>
          <w:rFonts w:eastAsia="宋体" w:hint="eastAsia"/>
          <w:highlight w:val="yellow"/>
          <w:lang w:eastAsia="zh-CN"/>
        </w:rPr>
        <w:t>）</w:t>
      </w:r>
    </w:p>
    <w:p w:rsidR="00D16C31" w:rsidRDefault="00D16C31" w:rsidP="0068678B">
      <w:pPr>
        <w:pStyle w:val="B3"/>
        <w:ind w:firstLineChars="200" w:firstLine="560"/>
        <w:rPr>
          <w:color w:val="31849B" w:themeColor="accent5" w:themeShade="BF"/>
          <w:lang w:eastAsia="zh-CN"/>
        </w:rPr>
      </w:pPr>
      <w:bookmarkStart w:id="12" w:name="_Toc489116339"/>
      <w:r w:rsidRPr="00C44519">
        <w:rPr>
          <w:rFonts w:hint="eastAsia"/>
          <w:color w:val="31849B" w:themeColor="accent5" w:themeShade="BF"/>
          <w:lang w:eastAsia="zh-CN"/>
        </w:rPr>
        <w:t>非</w:t>
      </w:r>
      <w:r w:rsidRPr="00C44519">
        <w:rPr>
          <w:color w:val="31849B" w:themeColor="accent5" w:themeShade="BF"/>
          <w:lang w:eastAsia="zh-CN"/>
        </w:rPr>
        <w:t>功能性需求</w:t>
      </w:r>
      <w:bookmarkEnd w:id="12"/>
    </w:p>
    <w:p w:rsidR="00034823" w:rsidRDefault="00211EFC" w:rsidP="00034823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）</w:t>
      </w:r>
      <w:r>
        <w:rPr>
          <w:rFonts w:eastAsia="宋体"/>
          <w:lang w:eastAsia="zh-CN"/>
        </w:rPr>
        <w:t>并发需求</w:t>
      </w:r>
    </w:p>
    <w:p w:rsidR="00034823" w:rsidRDefault="00D15038" w:rsidP="00034823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满足</w:t>
      </w:r>
      <w:r w:rsidR="00034823">
        <w:rPr>
          <w:rFonts w:eastAsia="宋体" w:hint="eastAsia"/>
          <w:lang w:eastAsia="zh-CN"/>
        </w:rPr>
        <w:t>50</w:t>
      </w:r>
      <w:r w:rsidR="00034823">
        <w:rPr>
          <w:rFonts w:eastAsia="宋体" w:hint="eastAsia"/>
          <w:lang w:eastAsia="zh-CN"/>
        </w:rPr>
        <w:t>个人使用</w:t>
      </w:r>
      <w:r w:rsidR="00034823">
        <w:rPr>
          <w:rFonts w:eastAsia="宋体"/>
          <w:lang w:eastAsia="zh-CN"/>
        </w:rPr>
        <w:t>即可</w:t>
      </w:r>
      <w:r w:rsidR="00034823">
        <w:rPr>
          <w:rFonts w:eastAsia="宋体" w:hint="eastAsia"/>
          <w:lang w:eastAsia="zh-CN"/>
        </w:rPr>
        <w:t>；</w:t>
      </w:r>
      <w:r w:rsidR="003B43E4">
        <w:rPr>
          <w:rFonts w:eastAsia="宋体" w:hint="eastAsia"/>
          <w:lang w:eastAsia="zh-CN"/>
        </w:rPr>
        <w:t>并发</w:t>
      </w:r>
      <w:r w:rsidR="003B43E4">
        <w:rPr>
          <w:rFonts w:eastAsia="宋体"/>
          <w:lang w:eastAsia="zh-CN"/>
        </w:rPr>
        <w:t>基本没有要求。</w:t>
      </w:r>
    </w:p>
    <w:p w:rsidR="00034823" w:rsidRDefault="00211EFC" w:rsidP="00034823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2</w:t>
      </w:r>
      <w:r>
        <w:rPr>
          <w:rFonts w:eastAsia="宋体"/>
          <w:lang w:eastAsia="zh-CN"/>
        </w:rPr>
        <w:t>）</w:t>
      </w:r>
      <w:r>
        <w:rPr>
          <w:rFonts w:eastAsia="宋体" w:hint="eastAsia"/>
          <w:lang w:eastAsia="zh-CN"/>
        </w:rPr>
        <w:t>安全</w:t>
      </w:r>
      <w:r>
        <w:rPr>
          <w:rFonts w:eastAsia="宋体"/>
          <w:lang w:eastAsia="zh-CN"/>
        </w:rPr>
        <w:t>性需求</w:t>
      </w:r>
    </w:p>
    <w:p w:rsidR="00211EFC" w:rsidRPr="00034823" w:rsidRDefault="00211EFC" w:rsidP="00034823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模版</w:t>
      </w:r>
      <w:r>
        <w:rPr>
          <w:rFonts w:eastAsia="宋体"/>
          <w:lang w:eastAsia="zh-CN"/>
        </w:rPr>
        <w:t>可以共享，</w:t>
      </w:r>
    </w:p>
    <w:p w:rsidR="00A950D2" w:rsidRDefault="00D73BD4" w:rsidP="00C44519">
      <w:pPr>
        <w:pStyle w:val="B2"/>
        <w:ind w:firstLine="560"/>
        <w:rPr>
          <w:color w:val="31849B" w:themeColor="accent5" w:themeShade="BF"/>
          <w:lang w:eastAsia="zh-CN"/>
        </w:rPr>
      </w:pPr>
      <w:bookmarkStart w:id="13" w:name="_Toc489116340"/>
      <w:r>
        <w:rPr>
          <w:rFonts w:hint="eastAsia"/>
          <w:color w:val="31849B" w:themeColor="accent5" w:themeShade="BF"/>
          <w:lang w:eastAsia="zh-CN"/>
        </w:rPr>
        <w:t>关键</w:t>
      </w:r>
      <w:r>
        <w:rPr>
          <w:color w:val="31849B" w:themeColor="accent5" w:themeShade="BF"/>
          <w:lang w:eastAsia="zh-CN"/>
        </w:rPr>
        <w:t>技术和</w:t>
      </w:r>
      <w:r w:rsidR="00A950D2">
        <w:rPr>
          <w:rFonts w:hint="eastAsia"/>
          <w:color w:val="31849B" w:themeColor="accent5" w:themeShade="BF"/>
          <w:lang w:eastAsia="zh-CN"/>
        </w:rPr>
        <w:t>难点</w:t>
      </w:r>
      <w:bookmarkEnd w:id="13"/>
    </w:p>
    <w:p w:rsidR="00223EE4" w:rsidRPr="007D0764" w:rsidRDefault="00223EE4" w:rsidP="00CF71D5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模版</w:t>
      </w:r>
      <w:r>
        <w:rPr>
          <w:rFonts w:eastAsia="宋体"/>
          <w:lang w:eastAsia="zh-CN"/>
        </w:rPr>
        <w:t>的准备</w:t>
      </w:r>
    </w:p>
    <w:p w:rsidR="00D16C31" w:rsidRDefault="00D16C31" w:rsidP="00C44519">
      <w:pPr>
        <w:pStyle w:val="B2"/>
        <w:ind w:firstLine="560"/>
        <w:rPr>
          <w:color w:val="31849B" w:themeColor="accent5" w:themeShade="BF"/>
          <w:lang w:eastAsia="zh-CN"/>
        </w:rPr>
      </w:pPr>
      <w:bookmarkStart w:id="14" w:name="_Toc489116341"/>
      <w:r w:rsidRPr="00C44519">
        <w:rPr>
          <w:rFonts w:hint="eastAsia"/>
          <w:color w:val="31849B" w:themeColor="accent5" w:themeShade="BF"/>
          <w:lang w:eastAsia="zh-CN"/>
        </w:rPr>
        <w:t>需求</w:t>
      </w:r>
      <w:r w:rsidRPr="00C44519">
        <w:rPr>
          <w:color w:val="31849B" w:themeColor="accent5" w:themeShade="BF"/>
          <w:lang w:eastAsia="zh-CN"/>
        </w:rPr>
        <w:t>总结</w:t>
      </w:r>
      <w:bookmarkEnd w:id="14"/>
    </w:p>
    <w:p w:rsidR="007D0764" w:rsidRPr="007D0764" w:rsidRDefault="007D0764" w:rsidP="007D0764">
      <w:pPr>
        <w:ind w:firstLine="480"/>
        <w:rPr>
          <w:rFonts w:eastAsia="宋体" w:hint="eastAsia"/>
          <w:lang w:eastAsia="zh-CN"/>
        </w:rPr>
      </w:pPr>
    </w:p>
    <w:p w:rsidR="00D16C31" w:rsidRDefault="00D16C31" w:rsidP="00C86BEF">
      <w:pPr>
        <w:ind w:firstLine="480"/>
        <w:rPr>
          <w:rFonts w:eastAsia="宋体" w:hint="eastAsia"/>
          <w:szCs w:val="24"/>
          <w:lang w:eastAsia="zh-CN"/>
        </w:rPr>
      </w:pPr>
    </w:p>
    <w:p w:rsidR="005F6431" w:rsidRPr="00C44519" w:rsidRDefault="005F6431" w:rsidP="00825546">
      <w:pPr>
        <w:pStyle w:val="B1"/>
        <w:rPr>
          <w:color w:val="31849B" w:themeColor="accent5" w:themeShade="BF"/>
        </w:rPr>
      </w:pPr>
      <w:bookmarkStart w:id="15" w:name="_Toc489116342"/>
      <w:r w:rsidRPr="00C44519">
        <w:rPr>
          <w:rFonts w:hint="eastAsia"/>
          <w:color w:val="31849B" w:themeColor="accent5" w:themeShade="BF"/>
        </w:rPr>
        <w:lastRenderedPageBreak/>
        <w:t>整体</w:t>
      </w:r>
      <w:r w:rsidRPr="00C44519">
        <w:rPr>
          <w:color w:val="31849B" w:themeColor="accent5" w:themeShade="BF"/>
        </w:rPr>
        <w:t>设计</w:t>
      </w:r>
      <w:bookmarkEnd w:id="15"/>
    </w:p>
    <w:p w:rsidR="005F6431" w:rsidRDefault="005F6431" w:rsidP="005F6431">
      <w:pPr>
        <w:ind w:firstLine="480"/>
        <w:rPr>
          <w:rFonts w:eastAsia="宋体"/>
          <w:szCs w:val="24"/>
          <w:lang w:eastAsia="zh-CN"/>
        </w:rPr>
      </w:pPr>
    </w:p>
    <w:p w:rsidR="00252157" w:rsidRDefault="00252157" w:rsidP="007F6D2C">
      <w:pPr>
        <w:pStyle w:val="B2"/>
        <w:rPr>
          <w:color w:val="31849B" w:themeColor="accent5" w:themeShade="BF"/>
        </w:rPr>
      </w:pPr>
      <w:bookmarkStart w:id="16" w:name="_Toc489116343"/>
      <w:r w:rsidRPr="00C44519">
        <w:rPr>
          <w:rFonts w:hint="eastAsia"/>
          <w:color w:val="31849B" w:themeColor="accent5" w:themeShade="BF"/>
        </w:rPr>
        <w:t>总体</w:t>
      </w:r>
      <w:r w:rsidRPr="00C44519">
        <w:rPr>
          <w:color w:val="31849B" w:themeColor="accent5" w:themeShade="BF"/>
        </w:rPr>
        <w:t>说明</w:t>
      </w:r>
      <w:bookmarkEnd w:id="16"/>
    </w:p>
    <w:p w:rsidR="00BA0739" w:rsidRDefault="00BA0739" w:rsidP="00BA0739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使用的</w:t>
      </w:r>
      <w:r>
        <w:rPr>
          <w:rFonts w:eastAsia="宋体"/>
          <w:lang w:eastAsia="zh-CN"/>
        </w:rPr>
        <w:t>开发工具有：</w:t>
      </w:r>
    </w:p>
    <w:p w:rsidR="00BA0739" w:rsidRPr="00BA0739" w:rsidRDefault="00BA0739" w:rsidP="00BA0739">
      <w:pPr>
        <w:ind w:firstLine="480"/>
        <w:rPr>
          <w:rFonts w:eastAsia="宋体" w:hint="eastAsia"/>
          <w:lang w:eastAsia="zh-CN"/>
        </w:rPr>
      </w:pPr>
    </w:p>
    <w:p w:rsidR="00825546" w:rsidRPr="007F5840" w:rsidRDefault="00093450" w:rsidP="0038614D">
      <w:pPr>
        <w:pStyle w:val="a8"/>
        <w:numPr>
          <w:ilvl w:val="0"/>
          <w:numId w:val="18"/>
        </w:numPr>
        <w:ind w:firstLineChars="0"/>
        <w:rPr>
          <w:rFonts w:eastAsia="宋体"/>
          <w:lang w:eastAsia="zh-CN"/>
        </w:rPr>
      </w:pPr>
      <w:r w:rsidRPr="007F5840">
        <w:rPr>
          <w:rFonts w:eastAsia="宋体" w:hint="eastAsia"/>
          <w:lang w:eastAsia="zh-CN"/>
        </w:rPr>
        <w:t>开发</w:t>
      </w:r>
      <w:r w:rsidRPr="007F5840">
        <w:rPr>
          <w:rFonts w:eastAsia="宋体"/>
          <w:lang w:eastAsia="zh-CN"/>
        </w:rPr>
        <w:t>语言：</w:t>
      </w:r>
      <w:r w:rsidRPr="007F5840">
        <w:rPr>
          <w:rFonts w:eastAsia="宋体"/>
          <w:lang w:eastAsia="zh-CN"/>
        </w:rPr>
        <w:t>python3</w:t>
      </w:r>
    </w:p>
    <w:p w:rsidR="004C77A0" w:rsidRPr="007F5840" w:rsidRDefault="004C77A0" w:rsidP="0038614D">
      <w:pPr>
        <w:pStyle w:val="a8"/>
        <w:numPr>
          <w:ilvl w:val="0"/>
          <w:numId w:val="18"/>
        </w:numPr>
        <w:ind w:firstLineChars="0"/>
        <w:rPr>
          <w:rFonts w:eastAsia="宋体"/>
          <w:lang w:eastAsia="zh-CN"/>
        </w:rPr>
      </w:pPr>
      <w:r w:rsidRPr="007F5840">
        <w:rPr>
          <w:rFonts w:eastAsia="宋体"/>
          <w:lang w:eastAsia="zh-CN"/>
        </w:rPr>
        <w:t>W</w:t>
      </w:r>
      <w:r w:rsidRPr="007F5840">
        <w:rPr>
          <w:rFonts w:eastAsia="宋体" w:hint="eastAsia"/>
          <w:lang w:eastAsia="zh-CN"/>
        </w:rPr>
        <w:t>eb</w:t>
      </w:r>
      <w:r w:rsidRPr="007F5840">
        <w:rPr>
          <w:rFonts w:eastAsia="宋体"/>
          <w:lang w:eastAsia="zh-CN"/>
        </w:rPr>
        <w:t>框架：</w:t>
      </w:r>
      <w:r w:rsidRPr="007F5840">
        <w:rPr>
          <w:rFonts w:eastAsia="宋体"/>
          <w:lang w:eastAsia="zh-CN"/>
        </w:rPr>
        <w:t>django</w:t>
      </w:r>
    </w:p>
    <w:p w:rsidR="00140F3E" w:rsidRPr="007F5840" w:rsidRDefault="00140F3E" w:rsidP="0038614D">
      <w:pPr>
        <w:pStyle w:val="a8"/>
        <w:numPr>
          <w:ilvl w:val="0"/>
          <w:numId w:val="18"/>
        </w:numPr>
        <w:ind w:firstLineChars="0"/>
        <w:rPr>
          <w:rFonts w:eastAsia="宋体"/>
          <w:lang w:eastAsia="zh-CN"/>
        </w:rPr>
      </w:pPr>
      <w:r w:rsidRPr="007F5840">
        <w:rPr>
          <w:rFonts w:eastAsia="宋体" w:hint="eastAsia"/>
          <w:lang w:eastAsia="zh-CN"/>
        </w:rPr>
        <w:t>处理</w:t>
      </w:r>
      <w:r w:rsidRPr="007F5840">
        <w:rPr>
          <w:rFonts w:eastAsia="宋体"/>
          <w:lang w:eastAsia="zh-CN"/>
        </w:rPr>
        <w:t>word</w:t>
      </w:r>
      <w:r w:rsidRPr="007F5840">
        <w:rPr>
          <w:rFonts w:eastAsia="宋体" w:hint="eastAsia"/>
          <w:lang w:eastAsia="zh-CN"/>
        </w:rPr>
        <w:t>文档</w:t>
      </w:r>
      <w:r w:rsidRPr="007F5840">
        <w:rPr>
          <w:rFonts w:eastAsia="宋体"/>
          <w:lang w:eastAsia="zh-CN"/>
        </w:rPr>
        <w:t>：</w:t>
      </w:r>
      <w:r w:rsidRPr="007F5840">
        <w:rPr>
          <w:rFonts w:eastAsia="宋体" w:hint="eastAsia"/>
          <w:lang w:eastAsia="zh-CN"/>
        </w:rPr>
        <w:t>python</w:t>
      </w:r>
      <w:r w:rsidRPr="007F5840">
        <w:rPr>
          <w:rFonts w:eastAsia="宋体"/>
          <w:lang w:eastAsia="zh-CN"/>
        </w:rPr>
        <w:t>-docx</w:t>
      </w:r>
    </w:p>
    <w:p w:rsidR="00825546" w:rsidRPr="007F5840" w:rsidRDefault="004063B0" w:rsidP="0038614D">
      <w:pPr>
        <w:pStyle w:val="a8"/>
        <w:numPr>
          <w:ilvl w:val="0"/>
          <w:numId w:val="18"/>
        </w:numPr>
        <w:ind w:firstLineChars="0"/>
        <w:rPr>
          <w:rFonts w:eastAsia="宋体"/>
          <w:lang w:eastAsia="zh-CN"/>
        </w:rPr>
      </w:pPr>
      <w:r w:rsidRPr="007F5840">
        <w:rPr>
          <w:rFonts w:eastAsia="宋体" w:hint="eastAsia"/>
          <w:lang w:eastAsia="zh-CN"/>
        </w:rPr>
        <w:t>前端</w:t>
      </w:r>
      <w:r w:rsidRPr="007F5840">
        <w:rPr>
          <w:rFonts w:eastAsia="宋体"/>
          <w:lang w:eastAsia="zh-CN"/>
        </w:rPr>
        <w:t>：</w:t>
      </w:r>
      <w:r w:rsidRPr="007F5840">
        <w:rPr>
          <w:rFonts w:eastAsia="宋体"/>
          <w:lang w:eastAsia="zh-CN"/>
        </w:rPr>
        <w:t>bootstrap</w:t>
      </w:r>
    </w:p>
    <w:p w:rsidR="00010F83" w:rsidRDefault="00010F83" w:rsidP="00010F83">
      <w:pPr>
        <w:ind w:firstLine="480"/>
        <w:rPr>
          <w:rFonts w:eastAsia="宋体"/>
          <w:lang w:eastAsia="zh-CN"/>
        </w:rPr>
      </w:pPr>
    </w:p>
    <w:p w:rsidR="00403377" w:rsidRDefault="004811DF" w:rsidP="00707D8E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工程师获得</w:t>
      </w:r>
      <w:r>
        <w:rPr>
          <w:rFonts w:eastAsia="宋体"/>
          <w:lang w:eastAsia="zh-CN"/>
        </w:rPr>
        <w:t>招标文件后，</w:t>
      </w:r>
      <w:r>
        <w:rPr>
          <w:rFonts w:eastAsia="宋体" w:hint="eastAsia"/>
          <w:lang w:eastAsia="zh-CN"/>
        </w:rPr>
        <w:t>通过填写一个</w:t>
      </w:r>
      <w:r>
        <w:rPr>
          <w:rFonts w:eastAsia="宋体"/>
          <w:lang w:eastAsia="zh-CN"/>
        </w:rPr>
        <w:t>配置</w:t>
      </w:r>
      <w:r>
        <w:rPr>
          <w:rFonts w:eastAsia="宋体" w:hint="eastAsia"/>
          <w:lang w:eastAsia="zh-CN"/>
        </w:rPr>
        <w:t>表格（</w:t>
      </w:r>
      <w:r>
        <w:rPr>
          <w:rFonts w:eastAsia="宋体" w:hint="eastAsia"/>
          <w:lang w:eastAsia="zh-CN"/>
        </w:rPr>
        <w:t>excel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表</w:t>
      </w:r>
      <w:r>
        <w:rPr>
          <w:rFonts w:eastAsia="宋体"/>
          <w:lang w:eastAsia="zh-CN"/>
        </w:rPr>
        <w:t>）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完成</w:t>
      </w:r>
      <w:r>
        <w:rPr>
          <w:rFonts w:eastAsia="宋体" w:hint="eastAsia"/>
          <w:lang w:eastAsia="zh-CN"/>
        </w:rPr>
        <w:t>后</w:t>
      </w:r>
      <w:r w:rsidR="00F76E87">
        <w:rPr>
          <w:rFonts w:eastAsia="宋体" w:hint="eastAsia"/>
          <w:lang w:eastAsia="zh-CN"/>
        </w:rPr>
        <w:t>同</w:t>
      </w:r>
      <w:r w:rsidR="00F76E87">
        <w:rPr>
          <w:rFonts w:eastAsia="宋体"/>
          <w:lang w:eastAsia="zh-CN"/>
        </w:rPr>
        <w:t>其他一些产品说明等文档</w:t>
      </w:r>
      <w:r>
        <w:rPr>
          <w:rFonts w:eastAsia="宋体"/>
          <w:lang w:eastAsia="zh-CN"/>
        </w:rPr>
        <w:t>上传到系统中，</w:t>
      </w:r>
      <w:r>
        <w:rPr>
          <w:rFonts w:eastAsia="宋体" w:hint="eastAsia"/>
          <w:lang w:eastAsia="zh-CN"/>
        </w:rPr>
        <w:t>在</w:t>
      </w:r>
      <w:r>
        <w:rPr>
          <w:rFonts w:eastAsia="宋体"/>
          <w:lang w:eastAsia="zh-CN"/>
        </w:rPr>
        <w:t>必要的情况下进行模版的定制，系统</w:t>
      </w:r>
      <w:r>
        <w:rPr>
          <w:rFonts w:eastAsia="宋体" w:hint="eastAsia"/>
          <w:lang w:eastAsia="zh-CN"/>
        </w:rPr>
        <w:t>自动</w:t>
      </w:r>
      <w:r>
        <w:rPr>
          <w:rFonts w:eastAsia="宋体"/>
          <w:lang w:eastAsia="zh-CN"/>
        </w:rPr>
        <w:t>完成投标文件技术</w:t>
      </w:r>
      <w:r>
        <w:rPr>
          <w:rFonts w:eastAsia="宋体" w:hint="eastAsia"/>
          <w:lang w:eastAsia="zh-CN"/>
        </w:rPr>
        <w:t>部分</w:t>
      </w:r>
      <w:r>
        <w:rPr>
          <w:rFonts w:eastAsia="宋体"/>
          <w:lang w:eastAsia="zh-CN"/>
        </w:rPr>
        <w:t>的编写，并提供下载</w:t>
      </w:r>
      <w:r>
        <w:rPr>
          <w:rFonts w:eastAsia="宋体" w:hint="eastAsia"/>
          <w:lang w:eastAsia="zh-CN"/>
        </w:rPr>
        <w:t>链接</w:t>
      </w:r>
      <w:r>
        <w:rPr>
          <w:rFonts w:eastAsia="宋体"/>
          <w:lang w:eastAsia="zh-CN"/>
        </w:rPr>
        <w:t>。</w:t>
      </w:r>
      <w:r w:rsidR="00403377">
        <w:rPr>
          <w:rFonts w:eastAsia="宋体" w:hint="eastAsia"/>
          <w:lang w:eastAsia="zh-CN"/>
        </w:rPr>
        <w:t>工程师</w:t>
      </w:r>
      <w:r w:rsidR="00403377">
        <w:rPr>
          <w:rFonts w:eastAsia="宋体"/>
          <w:lang w:eastAsia="zh-CN"/>
        </w:rPr>
        <w:t>下载系统自动</w:t>
      </w:r>
      <w:r w:rsidR="00403377">
        <w:rPr>
          <w:rFonts w:eastAsia="宋体" w:hint="eastAsia"/>
          <w:lang w:eastAsia="zh-CN"/>
        </w:rPr>
        <w:t>生成</w:t>
      </w:r>
      <w:r w:rsidR="00403377">
        <w:rPr>
          <w:rFonts w:eastAsia="宋体"/>
          <w:lang w:eastAsia="zh-CN"/>
        </w:rPr>
        <w:t>的投标文件，进行</w:t>
      </w:r>
      <w:r w:rsidR="00403377">
        <w:rPr>
          <w:rFonts w:eastAsia="宋体" w:hint="eastAsia"/>
          <w:lang w:eastAsia="zh-CN"/>
        </w:rPr>
        <w:t>适当</w:t>
      </w:r>
      <w:r w:rsidR="00403377">
        <w:rPr>
          <w:rFonts w:eastAsia="宋体"/>
          <w:lang w:eastAsia="zh-CN"/>
        </w:rPr>
        <w:t>修改</w:t>
      </w:r>
      <w:r w:rsidR="00403377">
        <w:rPr>
          <w:rFonts w:eastAsia="宋体" w:hint="eastAsia"/>
          <w:lang w:eastAsia="zh-CN"/>
        </w:rPr>
        <w:t>就</w:t>
      </w:r>
      <w:r w:rsidR="00403377">
        <w:rPr>
          <w:rFonts w:eastAsia="宋体"/>
          <w:lang w:eastAsia="zh-CN"/>
        </w:rPr>
        <w:t>可以完成投标文件。</w:t>
      </w:r>
    </w:p>
    <w:p w:rsidR="00403377" w:rsidRPr="00403377" w:rsidRDefault="00ED3EFE" w:rsidP="00403377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尽量少</w:t>
      </w:r>
      <w:r>
        <w:rPr>
          <w:rFonts w:eastAsia="宋体"/>
          <w:lang w:eastAsia="zh-CN"/>
        </w:rPr>
        <w:t>的需要工程师进行重复性工作是本工具的主要目标</w:t>
      </w:r>
      <w:r>
        <w:rPr>
          <w:rFonts w:eastAsia="宋体" w:hint="eastAsia"/>
          <w:lang w:eastAsia="zh-CN"/>
        </w:rPr>
        <w:t>。</w:t>
      </w:r>
    </w:p>
    <w:p w:rsidR="00252157" w:rsidRDefault="00252157" w:rsidP="00C44519">
      <w:pPr>
        <w:pStyle w:val="B2"/>
        <w:ind w:firstLine="560"/>
        <w:rPr>
          <w:color w:val="31849B" w:themeColor="accent5" w:themeShade="BF"/>
          <w:lang w:eastAsia="zh-CN"/>
        </w:rPr>
      </w:pPr>
      <w:bookmarkStart w:id="17" w:name="_Toc489116344"/>
      <w:r w:rsidRPr="00C44519">
        <w:rPr>
          <w:rFonts w:hint="eastAsia"/>
          <w:color w:val="31849B" w:themeColor="accent5" w:themeShade="BF"/>
          <w:lang w:eastAsia="zh-CN"/>
        </w:rPr>
        <w:lastRenderedPageBreak/>
        <w:t>系统</w:t>
      </w:r>
      <w:r w:rsidRPr="00C44519">
        <w:rPr>
          <w:color w:val="31849B" w:themeColor="accent5" w:themeShade="BF"/>
          <w:lang w:eastAsia="zh-CN"/>
        </w:rPr>
        <w:t>架构</w:t>
      </w:r>
      <w:bookmarkEnd w:id="17"/>
    </w:p>
    <w:p w:rsidR="009963CE" w:rsidRDefault="00F978A4" w:rsidP="009963CE">
      <w:pPr>
        <w:ind w:firstLine="480"/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drawing>
          <wp:inline distT="0" distB="0" distL="0" distR="0" wp14:anchorId="007B22F1">
            <wp:extent cx="5400000" cy="33113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311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63CE" w:rsidRDefault="007311D8" w:rsidP="009963CE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存储</w:t>
      </w:r>
      <w:r>
        <w:rPr>
          <w:rFonts w:eastAsia="宋体"/>
          <w:lang w:eastAsia="zh-CN"/>
        </w:rPr>
        <w:t>层：使用数据库</w:t>
      </w:r>
      <w:r>
        <w:rPr>
          <w:rFonts w:eastAsia="宋体"/>
          <w:lang w:eastAsia="zh-CN"/>
        </w:rPr>
        <w:t>mysql</w:t>
      </w:r>
      <w:r>
        <w:rPr>
          <w:rFonts w:eastAsia="宋体"/>
          <w:lang w:eastAsia="zh-CN"/>
        </w:rPr>
        <w:t>或者其他数据库，保存的</w:t>
      </w:r>
      <w:r>
        <w:rPr>
          <w:rFonts w:eastAsia="宋体" w:hint="eastAsia"/>
          <w:lang w:eastAsia="zh-CN"/>
        </w:rPr>
        <w:t>主要</w:t>
      </w:r>
      <w:r>
        <w:rPr>
          <w:rFonts w:eastAsia="宋体"/>
          <w:lang w:eastAsia="zh-CN"/>
        </w:rPr>
        <w:t>是</w:t>
      </w:r>
      <w:r>
        <w:rPr>
          <w:rFonts w:eastAsia="宋体" w:hint="eastAsia"/>
          <w:lang w:eastAsia="zh-CN"/>
        </w:rPr>
        <w:t>系统</w:t>
      </w:r>
      <w:r>
        <w:rPr>
          <w:rFonts w:eastAsia="宋体"/>
          <w:lang w:eastAsia="zh-CN"/>
        </w:rPr>
        <w:t>的配置</w:t>
      </w:r>
      <w:r>
        <w:rPr>
          <w:rFonts w:eastAsia="宋体" w:hint="eastAsia"/>
          <w:lang w:eastAsia="zh-CN"/>
        </w:rPr>
        <w:t>文件</w:t>
      </w:r>
      <w:r>
        <w:rPr>
          <w:rFonts w:eastAsia="宋体"/>
          <w:lang w:eastAsia="zh-CN"/>
        </w:rPr>
        <w:t>，</w:t>
      </w:r>
      <w:r>
        <w:rPr>
          <w:rFonts w:eastAsia="宋体" w:hint="eastAsia"/>
          <w:lang w:eastAsia="zh-CN"/>
        </w:rPr>
        <w:t>生成</w:t>
      </w:r>
      <w:r>
        <w:rPr>
          <w:rFonts w:eastAsia="宋体"/>
          <w:lang w:eastAsia="zh-CN"/>
        </w:rPr>
        <w:t>记录等；</w:t>
      </w:r>
    </w:p>
    <w:p w:rsidR="007311D8" w:rsidRDefault="007311D8" w:rsidP="009963CE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处理</w:t>
      </w:r>
      <w:r>
        <w:rPr>
          <w:rFonts w:eastAsia="宋体"/>
          <w:lang w:eastAsia="zh-CN"/>
        </w:rPr>
        <w:t>层</w:t>
      </w:r>
      <w:r>
        <w:rPr>
          <w:rFonts w:eastAsia="宋体" w:hint="eastAsia"/>
          <w:lang w:eastAsia="zh-CN"/>
        </w:rPr>
        <w:t>：</w:t>
      </w:r>
      <w:r>
        <w:rPr>
          <w:rFonts w:eastAsia="宋体"/>
          <w:lang w:eastAsia="zh-CN"/>
        </w:rPr>
        <w:t>几乎所有工作都由</w:t>
      </w:r>
      <w:r>
        <w:rPr>
          <w:rFonts w:eastAsia="宋体"/>
          <w:lang w:eastAsia="zh-CN"/>
        </w:rPr>
        <w:t>django</w:t>
      </w:r>
      <w:r>
        <w:rPr>
          <w:rFonts w:eastAsia="宋体"/>
          <w:lang w:eastAsia="zh-CN"/>
        </w:rPr>
        <w:t>完成，单独一个模块处理投标文件</w:t>
      </w:r>
      <w:r>
        <w:rPr>
          <w:rFonts w:eastAsia="宋体" w:hint="eastAsia"/>
          <w:lang w:eastAsia="zh-CN"/>
        </w:rPr>
        <w:t>的生成</w:t>
      </w:r>
      <w:r>
        <w:rPr>
          <w:rFonts w:eastAsia="宋体"/>
          <w:lang w:eastAsia="zh-CN"/>
        </w:rPr>
        <w:t>；</w:t>
      </w:r>
    </w:p>
    <w:p w:rsidR="007311D8" w:rsidRPr="007311D8" w:rsidRDefault="007311D8" w:rsidP="009963CE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表现层</w:t>
      </w:r>
      <w:r>
        <w:rPr>
          <w:rFonts w:eastAsia="宋体"/>
          <w:lang w:eastAsia="zh-CN"/>
        </w:rPr>
        <w:t>：</w:t>
      </w:r>
      <w:r>
        <w:rPr>
          <w:rFonts w:eastAsia="宋体"/>
          <w:lang w:eastAsia="zh-CN"/>
        </w:rPr>
        <w:t>html</w:t>
      </w:r>
      <w:r>
        <w:rPr>
          <w:rFonts w:eastAsia="宋体" w:hint="eastAsia"/>
          <w:lang w:eastAsia="zh-CN"/>
        </w:rPr>
        <w:t>页面</w:t>
      </w:r>
      <w:r>
        <w:rPr>
          <w:rFonts w:eastAsia="宋体"/>
          <w:lang w:eastAsia="zh-CN"/>
        </w:rPr>
        <w:t>，主要</w:t>
      </w:r>
      <w:r>
        <w:rPr>
          <w:rFonts w:eastAsia="宋体" w:hint="eastAsia"/>
          <w:lang w:eastAsia="zh-CN"/>
        </w:rPr>
        <w:t>制作页面</w:t>
      </w:r>
      <w:r>
        <w:rPr>
          <w:rFonts w:eastAsia="宋体"/>
          <w:lang w:eastAsia="zh-CN"/>
        </w:rPr>
        <w:t>和模版修改</w:t>
      </w:r>
      <w:r>
        <w:rPr>
          <w:rFonts w:eastAsia="宋体" w:hint="eastAsia"/>
          <w:lang w:eastAsia="zh-CN"/>
        </w:rPr>
        <w:t>的页面。</w:t>
      </w:r>
    </w:p>
    <w:p w:rsidR="00252157" w:rsidRDefault="00252157" w:rsidP="00C44519">
      <w:pPr>
        <w:pStyle w:val="B2"/>
        <w:ind w:firstLine="560"/>
        <w:rPr>
          <w:color w:val="31849B" w:themeColor="accent5" w:themeShade="BF"/>
          <w:lang w:eastAsia="zh-CN"/>
        </w:rPr>
      </w:pPr>
      <w:bookmarkStart w:id="18" w:name="_Toc489116345"/>
      <w:r w:rsidRPr="00C44519">
        <w:rPr>
          <w:rFonts w:hint="eastAsia"/>
          <w:color w:val="31849B" w:themeColor="accent5" w:themeShade="BF"/>
          <w:lang w:eastAsia="zh-CN"/>
        </w:rPr>
        <w:t>功能结构</w:t>
      </w:r>
      <w:bookmarkEnd w:id="18"/>
    </w:p>
    <w:p w:rsidR="008F6556" w:rsidRPr="008F6556" w:rsidRDefault="008F6556" w:rsidP="008F6556">
      <w:pPr>
        <w:ind w:firstLine="480"/>
        <w:rPr>
          <w:rFonts w:eastAsia="宋体" w:hint="eastAsia"/>
          <w:lang w:eastAsia="zh-CN"/>
        </w:rPr>
      </w:pPr>
    </w:p>
    <w:p w:rsidR="00897310" w:rsidRDefault="00BF3E3C" w:rsidP="00897310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管理</w:t>
      </w:r>
      <w:r>
        <w:rPr>
          <w:rFonts w:eastAsia="宋体"/>
          <w:lang w:eastAsia="zh-CN"/>
        </w:rPr>
        <w:t>员：</w:t>
      </w:r>
      <w:r w:rsidR="009B700B">
        <w:rPr>
          <w:rFonts w:eastAsia="宋体" w:hint="eastAsia"/>
          <w:lang w:eastAsia="zh-CN"/>
        </w:rPr>
        <w:t>（</w:t>
      </w:r>
      <w:r w:rsidR="009B700B" w:rsidRPr="00B0262E">
        <w:rPr>
          <w:rFonts w:eastAsia="宋体"/>
          <w:highlight w:val="yellow"/>
          <w:lang w:eastAsia="zh-CN"/>
        </w:rPr>
        <w:t>TODO</w:t>
      </w:r>
      <w:r w:rsidR="009B700B">
        <w:rPr>
          <w:rFonts w:eastAsia="宋体"/>
          <w:lang w:eastAsia="zh-CN"/>
        </w:rPr>
        <w:t>）</w:t>
      </w:r>
    </w:p>
    <w:p w:rsidR="00BF3E3C" w:rsidRDefault="007B5943" w:rsidP="0038614D">
      <w:pPr>
        <w:pStyle w:val="a8"/>
        <w:numPr>
          <w:ilvl w:val="0"/>
          <w:numId w:val="19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查看生成</w:t>
      </w:r>
      <w:r>
        <w:rPr>
          <w:rFonts w:eastAsia="宋体"/>
          <w:lang w:eastAsia="zh-CN"/>
        </w:rPr>
        <w:t>记录</w:t>
      </w:r>
    </w:p>
    <w:p w:rsidR="00BF3E3C" w:rsidRPr="003C7614" w:rsidRDefault="007B5943" w:rsidP="0038614D">
      <w:pPr>
        <w:pStyle w:val="a8"/>
        <w:numPr>
          <w:ilvl w:val="0"/>
          <w:numId w:val="19"/>
        </w:numPr>
        <w:ind w:firstLine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创建</w:t>
      </w:r>
      <w:r>
        <w:rPr>
          <w:rFonts w:eastAsia="宋体"/>
          <w:lang w:eastAsia="zh-CN"/>
        </w:rPr>
        <w:t>、删除、修改、查看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系统</w:t>
      </w:r>
      <w:r>
        <w:rPr>
          <w:rFonts w:eastAsia="宋体"/>
          <w:lang w:eastAsia="zh-CN"/>
        </w:rPr>
        <w:t>用户</w:t>
      </w:r>
      <w:r>
        <w:rPr>
          <w:rFonts w:eastAsia="宋体" w:hint="eastAsia"/>
          <w:lang w:eastAsia="zh-CN"/>
        </w:rPr>
        <w:t>（工程师</w:t>
      </w:r>
      <w:r w:rsidR="005C3A5C">
        <w:rPr>
          <w:rFonts w:eastAsia="宋体" w:hint="eastAsia"/>
          <w:lang w:eastAsia="zh-CN"/>
        </w:rPr>
        <w:t>）</w:t>
      </w:r>
    </w:p>
    <w:p w:rsidR="00BF3E3C" w:rsidRDefault="00BF3E3C" w:rsidP="00897310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工程师</w:t>
      </w:r>
      <w:r>
        <w:rPr>
          <w:rFonts w:eastAsia="宋体"/>
          <w:lang w:eastAsia="zh-CN"/>
        </w:rPr>
        <w:t>：</w:t>
      </w:r>
    </w:p>
    <w:p w:rsidR="004F2A8A" w:rsidRPr="004F2A8A" w:rsidRDefault="004F2A8A" w:rsidP="0038614D">
      <w:pPr>
        <w:pStyle w:val="a8"/>
        <w:numPr>
          <w:ilvl w:val="0"/>
          <w:numId w:val="19"/>
        </w:numPr>
        <w:ind w:firstLine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登陆系统</w:t>
      </w:r>
      <w:r w:rsidR="004F7679">
        <w:rPr>
          <w:rFonts w:eastAsia="宋体" w:hint="eastAsia"/>
          <w:lang w:eastAsia="zh-CN"/>
        </w:rPr>
        <w:t>和</w:t>
      </w:r>
      <w:r w:rsidR="004F7679">
        <w:rPr>
          <w:rFonts w:eastAsia="宋体"/>
          <w:lang w:eastAsia="zh-CN"/>
        </w:rPr>
        <w:t>退出系统</w:t>
      </w:r>
    </w:p>
    <w:p w:rsidR="00B0262E" w:rsidRDefault="00722745" w:rsidP="0038614D">
      <w:pPr>
        <w:pStyle w:val="a8"/>
        <w:numPr>
          <w:ilvl w:val="0"/>
          <w:numId w:val="19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提交</w:t>
      </w:r>
      <w:r>
        <w:rPr>
          <w:rFonts w:eastAsia="宋体"/>
          <w:lang w:eastAsia="zh-CN"/>
        </w:rPr>
        <w:t>配置文件，</w:t>
      </w:r>
      <w:r>
        <w:rPr>
          <w:rFonts w:eastAsia="宋体" w:hint="eastAsia"/>
          <w:lang w:eastAsia="zh-CN"/>
        </w:rPr>
        <w:t>填写</w:t>
      </w:r>
      <w:r>
        <w:rPr>
          <w:rFonts w:eastAsia="宋体"/>
          <w:lang w:eastAsia="zh-CN"/>
        </w:rPr>
        <w:t>表单，获得</w:t>
      </w:r>
      <w:r>
        <w:rPr>
          <w:rFonts w:eastAsia="宋体" w:hint="eastAsia"/>
          <w:lang w:eastAsia="zh-CN"/>
        </w:rPr>
        <w:t>投标</w:t>
      </w:r>
      <w:r>
        <w:rPr>
          <w:rFonts w:eastAsia="宋体"/>
          <w:lang w:eastAsia="zh-CN"/>
        </w:rPr>
        <w:t>文件</w:t>
      </w:r>
    </w:p>
    <w:p w:rsidR="00722745" w:rsidRPr="00722745" w:rsidRDefault="007C75D5" w:rsidP="0038614D">
      <w:pPr>
        <w:pStyle w:val="a8"/>
        <w:numPr>
          <w:ilvl w:val="0"/>
          <w:numId w:val="19"/>
        </w:numPr>
        <w:ind w:firstLine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自定义</w:t>
      </w:r>
      <w:r>
        <w:rPr>
          <w:rFonts w:eastAsia="宋体"/>
          <w:lang w:eastAsia="zh-CN"/>
        </w:rPr>
        <w:t>投标方案的目录</w:t>
      </w:r>
      <w:r w:rsidR="000E4ADC">
        <w:rPr>
          <w:rFonts w:eastAsia="宋体" w:hint="eastAsia"/>
          <w:lang w:eastAsia="zh-CN"/>
        </w:rPr>
        <w:t>，</w:t>
      </w:r>
      <w:r w:rsidR="000E4ADC">
        <w:rPr>
          <w:rFonts w:eastAsia="宋体"/>
          <w:lang w:eastAsia="zh-CN"/>
        </w:rPr>
        <w:t>和</w:t>
      </w:r>
      <w:r w:rsidR="000E4ADC">
        <w:rPr>
          <w:rFonts w:eastAsia="宋体" w:hint="eastAsia"/>
          <w:lang w:eastAsia="zh-CN"/>
        </w:rPr>
        <w:t>目录</w:t>
      </w:r>
      <w:r w:rsidR="000E4ADC">
        <w:rPr>
          <w:rFonts w:eastAsia="宋体"/>
          <w:lang w:eastAsia="zh-CN"/>
        </w:rPr>
        <w:t>对应的</w:t>
      </w:r>
      <w:r w:rsidR="000E4ADC">
        <w:rPr>
          <w:rFonts w:eastAsia="宋体" w:hint="eastAsia"/>
          <w:lang w:eastAsia="zh-CN"/>
        </w:rPr>
        <w:t>模板</w:t>
      </w:r>
    </w:p>
    <w:p w:rsidR="00252157" w:rsidRDefault="00252157" w:rsidP="00C44519">
      <w:pPr>
        <w:pStyle w:val="B2"/>
        <w:ind w:firstLine="560"/>
        <w:rPr>
          <w:color w:val="31849B" w:themeColor="accent5" w:themeShade="BF"/>
          <w:lang w:eastAsia="zh-CN"/>
        </w:rPr>
      </w:pPr>
      <w:bookmarkStart w:id="19" w:name="_Toc489116346"/>
      <w:r w:rsidRPr="00C44519">
        <w:rPr>
          <w:rFonts w:hint="eastAsia"/>
          <w:color w:val="31849B" w:themeColor="accent5" w:themeShade="BF"/>
          <w:lang w:eastAsia="zh-CN"/>
        </w:rPr>
        <w:lastRenderedPageBreak/>
        <w:t>数据库</w:t>
      </w:r>
      <w:r w:rsidRPr="00C44519">
        <w:rPr>
          <w:color w:val="31849B" w:themeColor="accent5" w:themeShade="BF"/>
          <w:lang w:eastAsia="zh-CN"/>
        </w:rPr>
        <w:t>设计</w:t>
      </w:r>
      <w:bookmarkEnd w:id="19"/>
    </w:p>
    <w:p w:rsidR="005D7D46" w:rsidRDefault="0061504B" w:rsidP="005D7D46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ER</w:t>
      </w:r>
      <w:r>
        <w:rPr>
          <w:rFonts w:eastAsia="宋体" w:hint="eastAsia"/>
          <w:lang w:eastAsia="zh-CN"/>
        </w:rPr>
        <w:t>图</w:t>
      </w:r>
      <w:r>
        <w:rPr>
          <w:rFonts w:eastAsia="宋体"/>
          <w:lang w:eastAsia="zh-CN"/>
        </w:rPr>
        <w:t>就不画了，</w:t>
      </w:r>
      <w:r>
        <w:rPr>
          <w:rFonts w:eastAsia="宋体" w:hint="eastAsia"/>
          <w:lang w:eastAsia="zh-CN"/>
        </w:rPr>
        <w:t>主要</w:t>
      </w:r>
      <w:r>
        <w:rPr>
          <w:rFonts w:eastAsia="宋体"/>
          <w:lang w:eastAsia="zh-CN"/>
        </w:rPr>
        <w:t>是用</w:t>
      </w:r>
      <w:r>
        <w:rPr>
          <w:rFonts w:eastAsia="宋体" w:hint="eastAsia"/>
          <w:lang w:eastAsia="zh-CN"/>
        </w:rPr>
        <w:t>表格</w:t>
      </w:r>
      <w:r>
        <w:rPr>
          <w:rFonts w:eastAsia="宋体"/>
          <w:lang w:eastAsia="zh-CN"/>
        </w:rPr>
        <w:t>来编写</w:t>
      </w:r>
      <w:r>
        <w:rPr>
          <w:rFonts w:eastAsia="宋体" w:hint="eastAsia"/>
          <w:lang w:eastAsia="zh-CN"/>
        </w:rPr>
        <w:t>吧</w:t>
      </w:r>
      <w:r>
        <w:rPr>
          <w:rFonts w:eastAsia="宋体"/>
          <w:lang w:eastAsia="zh-CN"/>
        </w:rPr>
        <w:t>，</w:t>
      </w:r>
      <w:r w:rsidR="009338AE">
        <w:rPr>
          <w:rFonts w:eastAsia="宋体" w:hint="eastAsia"/>
          <w:lang w:eastAsia="zh-CN"/>
        </w:rPr>
        <w:t>django</w:t>
      </w:r>
      <w:r w:rsidR="009338AE">
        <w:rPr>
          <w:rFonts w:eastAsia="宋体"/>
          <w:lang w:eastAsia="zh-CN"/>
        </w:rPr>
        <w:t>中的表会自动</w:t>
      </w:r>
      <w:r w:rsidR="009338AE">
        <w:rPr>
          <w:rFonts w:eastAsia="宋体" w:hint="eastAsia"/>
          <w:lang w:eastAsia="zh-CN"/>
        </w:rPr>
        <w:t>生成</w:t>
      </w:r>
      <w:r w:rsidR="009338AE">
        <w:rPr>
          <w:rFonts w:eastAsia="宋体" w:hint="eastAsia"/>
          <w:lang w:eastAsia="zh-CN"/>
        </w:rPr>
        <w:t>ID</w:t>
      </w:r>
      <w:r w:rsidR="009338AE">
        <w:rPr>
          <w:rFonts w:eastAsia="宋体" w:hint="eastAsia"/>
          <w:lang w:eastAsia="zh-CN"/>
        </w:rPr>
        <w:t>，因此</w:t>
      </w:r>
      <w:r w:rsidR="009338AE">
        <w:rPr>
          <w:rFonts w:eastAsia="宋体"/>
          <w:lang w:eastAsia="zh-CN"/>
        </w:rPr>
        <w:t>在数据库</w:t>
      </w:r>
      <w:r w:rsidR="009338AE">
        <w:rPr>
          <w:rFonts w:eastAsia="宋体" w:hint="eastAsia"/>
          <w:lang w:eastAsia="zh-CN"/>
        </w:rPr>
        <w:t>设计时</w:t>
      </w:r>
      <w:r w:rsidR="009338AE">
        <w:rPr>
          <w:rFonts w:eastAsia="宋体"/>
          <w:lang w:eastAsia="zh-CN"/>
        </w:rPr>
        <w:t>不单独增加</w:t>
      </w:r>
      <w:r w:rsidR="009338AE">
        <w:rPr>
          <w:rFonts w:eastAsia="宋体" w:hint="eastAsia"/>
          <w:lang w:eastAsia="zh-CN"/>
        </w:rPr>
        <w:t>ID</w:t>
      </w:r>
      <w:r w:rsidR="009338AE">
        <w:rPr>
          <w:rFonts w:eastAsia="宋体" w:hint="eastAsia"/>
          <w:lang w:eastAsia="zh-CN"/>
        </w:rPr>
        <w:t>列</w:t>
      </w:r>
      <w:r w:rsidR="009338AE">
        <w:rPr>
          <w:rFonts w:eastAsia="宋体"/>
          <w:lang w:eastAsia="zh-CN"/>
        </w:rPr>
        <w:t>。</w:t>
      </w:r>
    </w:p>
    <w:p w:rsidR="004409B4" w:rsidRDefault="004409B4" w:rsidP="005D7D46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用户表</w:t>
      </w:r>
      <w:r>
        <w:rPr>
          <w:rFonts w:eastAsia="宋体"/>
          <w:lang w:eastAsia="zh-CN"/>
        </w:rPr>
        <w:t>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5A0FB9" w:rsidTr="00472E6A">
        <w:tc>
          <w:tcPr>
            <w:tcW w:w="2214" w:type="dxa"/>
            <w:shd w:val="clear" w:color="auto" w:fill="D9D9D9" w:themeFill="background1" w:themeFillShade="D9"/>
          </w:tcPr>
          <w:p w:rsidR="005A0FB9" w:rsidRPr="00472E6A" w:rsidRDefault="00C92311" w:rsidP="005D7D46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 w:rsidRPr="00472E6A">
              <w:rPr>
                <w:rFonts w:eastAsia="宋体" w:hint="eastAsia"/>
                <w:b/>
                <w:lang w:eastAsia="zh-CN"/>
              </w:rPr>
              <w:t>表名：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5A0FB9" w:rsidRPr="00472E6A" w:rsidRDefault="00C92311" w:rsidP="005D7D46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 w:rsidRPr="00472E6A">
              <w:rPr>
                <w:rFonts w:eastAsia="宋体" w:hint="eastAsia"/>
                <w:b/>
                <w:lang w:eastAsia="zh-CN"/>
              </w:rPr>
              <w:t>UserProfile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5A0FB9" w:rsidRPr="00472E6A" w:rsidRDefault="005A0FB9" w:rsidP="005D7D46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:rsidR="005A0FB9" w:rsidRPr="00472E6A" w:rsidRDefault="005A0FB9" w:rsidP="005D7D46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</w:tr>
      <w:tr w:rsidR="005A0FB9" w:rsidTr="005A0FB9">
        <w:tc>
          <w:tcPr>
            <w:tcW w:w="2214" w:type="dxa"/>
          </w:tcPr>
          <w:p w:rsidR="005A0FB9" w:rsidRDefault="005A0FB9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序号</w:t>
            </w:r>
          </w:p>
        </w:tc>
        <w:tc>
          <w:tcPr>
            <w:tcW w:w="2214" w:type="dxa"/>
          </w:tcPr>
          <w:p w:rsidR="005A0FB9" w:rsidRDefault="005A0FB9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列名</w:t>
            </w:r>
          </w:p>
        </w:tc>
        <w:tc>
          <w:tcPr>
            <w:tcW w:w="2214" w:type="dxa"/>
          </w:tcPr>
          <w:p w:rsidR="005A0FB9" w:rsidRDefault="005A0FB9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</w:t>
            </w:r>
          </w:p>
        </w:tc>
        <w:tc>
          <w:tcPr>
            <w:tcW w:w="2214" w:type="dxa"/>
          </w:tcPr>
          <w:p w:rsidR="005A0FB9" w:rsidRDefault="005A0FB9" w:rsidP="005D7D46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  <w:tr w:rsidR="00B32769" w:rsidTr="005A0FB9">
        <w:tc>
          <w:tcPr>
            <w:tcW w:w="2214" w:type="dxa"/>
          </w:tcPr>
          <w:p w:rsidR="00B32769" w:rsidRDefault="00B32769" w:rsidP="005D7D46">
            <w:pPr>
              <w:ind w:firstLineChars="0" w:firstLine="0"/>
              <w:rPr>
                <w:rFonts w:eastAsia="宋体" w:hint="eastAsia"/>
                <w:lang w:eastAsia="zh-CN"/>
              </w:rPr>
            </w:pPr>
          </w:p>
        </w:tc>
        <w:tc>
          <w:tcPr>
            <w:tcW w:w="2214" w:type="dxa"/>
          </w:tcPr>
          <w:p w:rsidR="00B32769" w:rsidRDefault="00B32769" w:rsidP="005D7D46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U</w:t>
            </w:r>
            <w:r>
              <w:rPr>
                <w:rFonts w:eastAsia="宋体" w:hint="eastAsia"/>
                <w:lang w:eastAsia="zh-CN"/>
              </w:rPr>
              <w:t>ser</w:t>
            </w:r>
          </w:p>
        </w:tc>
        <w:tc>
          <w:tcPr>
            <w:tcW w:w="2214" w:type="dxa"/>
          </w:tcPr>
          <w:p w:rsidR="00B32769" w:rsidRDefault="00597921" w:rsidP="005D7D46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oneToOneField</w:t>
            </w:r>
          </w:p>
        </w:tc>
        <w:tc>
          <w:tcPr>
            <w:tcW w:w="2214" w:type="dxa"/>
          </w:tcPr>
          <w:p w:rsidR="00B32769" w:rsidRDefault="00597921" w:rsidP="005D7D46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1:1 </w:t>
            </w:r>
            <w:r>
              <w:rPr>
                <w:rFonts w:eastAsia="宋体"/>
                <w:lang w:eastAsia="zh-CN"/>
              </w:rPr>
              <w:t>django-user</w:t>
            </w:r>
          </w:p>
        </w:tc>
      </w:tr>
      <w:tr w:rsidR="005A0FB9" w:rsidTr="005A0FB9">
        <w:tc>
          <w:tcPr>
            <w:tcW w:w="2214" w:type="dxa"/>
          </w:tcPr>
          <w:p w:rsidR="005A0FB9" w:rsidRDefault="0050744D" w:rsidP="005D7D46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214" w:type="dxa"/>
          </w:tcPr>
          <w:p w:rsidR="005A0FB9" w:rsidRDefault="00500841" w:rsidP="005D7D46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name</w:t>
            </w:r>
          </w:p>
        </w:tc>
        <w:tc>
          <w:tcPr>
            <w:tcW w:w="2214" w:type="dxa"/>
          </w:tcPr>
          <w:p w:rsidR="005A0FB9" w:rsidRDefault="00500841" w:rsidP="005D7D46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harfield</w:t>
            </w:r>
            <w:r>
              <w:rPr>
                <w:rFonts w:eastAsia="宋体"/>
                <w:lang w:eastAsia="zh-CN"/>
              </w:rPr>
              <w:t xml:space="preserve"> 16</w:t>
            </w:r>
          </w:p>
        </w:tc>
        <w:tc>
          <w:tcPr>
            <w:tcW w:w="2214" w:type="dxa"/>
          </w:tcPr>
          <w:p w:rsidR="005A0FB9" w:rsidRDefault="00A0507A" w:rsidP="005D7D46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姓名</w:t>
            </w:r>
          </w:p>
        </w:tc>
      </w:tr>
      <w:tr w:rsidR="00DC183F" w:rsidTr="005A0FB9">
        <w:tc>
          <w:tcPr>
            <w:tcW w:w="2214" w:type="dxa"/>
          </w:tcPr>
          <w:p w:rsidR="00DC183F" w:rsidRDefault="00DC183F" w:rsidP="00DC183F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214" w:type="dxa"/>
          </w:tcPr>
          <w:p w:rsidR="00DC183F" w:rsidRDefault="00DC183F" w:rsidP="00DC183F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</w:t>
            </w:r>
            <w:r>
              <w:rPr>
                <w:rFonts w:eastAsia="宋体" w:hint="eastAsia"/>
                <w:lang w:eastAsia="zh-CN"/>
              </w:rPr>
              <w:t>ole</w:t>
            </w:r>
          </w:p>
        </w:tc>
        <w:tc>
          <w:tcPr>
            <w:tcW w:w="2214" w:type="dxa"/>
          </w:tcPr>
          <w:p w:rsidR="00DC183F" w:rsidRDefault="00DC183F" w:rsidP="00DC183F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harfield</w:t>
            </w:r>
            <w:r>
              <w:rPr>
                <w:rFonts w:eastAsia="宋体"/>
                <w:lang w:eastAsia="zh-CN"/>
              </w:rPr>
              <w:t xml:space="preserve"> 16</w:t>
            </w:r>
          </w:p>
        </w:tc>
        <w:tc>
          <w:tcPr>
            <w:tcW w:w="2214" w:type="dxa"/>
          </w:tcPr>
          <w:p w:rsidR="00DC183F" w:rsidRDefault="00DC183F" w:rsidP="00DC183F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角色</w:t>
            </w:r>
          </w:p>
        </w:tc>
      </w:tr>
      <w:tr w:rsidR="00DC183F" w:rsidTr="005A0FB9">
        <w:tc>
          <w:tcPr>
            <w:tcW w:w="2214" w:type="dxa"/>
          </w:tcPr>
          <w:p w:rsidR="00DC183F" w:rsidRDefault="00DC183F" w:rsidP="00DC183F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2214" w:type="dxa"/>
          </w:tcPr>
          <w:p w:rsidR="00DC183F" w:rsidRDefault="00DC183F" w:rsidP="00DC183F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M</w:t>
            </w:r>
            <w:r>
              <w:rPr>
                <w:rFonts w:eastAsia="宋体" w:hint="eastAsia"/>
                <w:lang w:eastAsia="zh-CN"/>
              </w:rPr>
              <w:t>emo</w:t>
            </w:r>
          </w:p>
        </w:tc>
        <w:tc>
          <w:tcPr>
            <w:tcW w:w="2214" w:type="dxa"/>
          </w:tcPr>
          <w:p w:rsidR="00DC183F" w:rsidRDefault="00DC183F" w:rsidP="00DC183F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extfield</w:t>
            </w:r>
          </w:p>
        </w:tc>
        <w:tc>
          <w:tcPr>
            <w:tcW w:w="2214" w:type="dxa"/>
          </w:tcPr>
          <w:p w:rsidR="00DC183F" w:rsidRDefault="00DC183F" w:rsidP="00DC183F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</w:tbl>
    <w:p w:rsidR="0061504B" w:rsidRDefault="0061504B" w:rsidP="005D7D46">
      <w:pPr>
        <w:ind w:firstLine="480"/>
        <w:rPr>
          <w:rFonts w:eastAsia="宋体"/>
          <w:lang w:eastAsia="zh-CN"/>
        </w:rPr>
      </w:pPr>
    </w:p>
    <w:p w:rsidR="0046360D" w:rsidRDefault="00FE72A0" w:rsidP="005D7D46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提交</w:t>
      </w:r>
      <w:r>
        <w:rPr>
          <w:rFonts w:eastAsia="宋体"/>
          <w:lang w:eastAsia="zh-CN"/>
        </w:rPr>
        <w:t>表：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D211B" w:rsidRPr="00472E6A" w:rsidTr="006149AC">
        <w:tc>
          <w:tcPr>
            <w:tcW w:w="2214" w:type="dxa"/>
            <w:shd w:val="clear" w:color="auto" w:fill="D9D9D9" w:themeFill="background1" w:themeFillShade="D9"/>
          </w:tcPr>
          <w:p w:rsidR="004D211B" w:rsidRPr="00472E6A" w:rsidRDefault="004D211B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 w:rsidRPr="00472E6A">
              <w:rPr>
                <w:rFonts w:eastAsia="宋体" w:hint="eastAsia"/>
                <w:b/>
                <w:lang w:eastAsia="zh-CN"/>
              </w:rPr>
              <w:t>表名：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4D211B" w:rsidRPr="00472E6A" w:rsidRDefault="00BC240C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Submit</w:t>
            </w:r>
            <w:r w:rsidR="00A76D8E">
              <w:rPr>
                <w:rFonts w:eastAsia="宋体"/>
                <w:b/>
                <w:lang w:eastAsia="zh-CN"/>
              </w:rPr>
              <w:t>File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4D211B" w:rsidRPr="00472E6A" w:rsidRDefault="004D211B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:rsidR="004D211B" w:rsidRPr="00472E6A" w:rsidRDefault="004D211B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</w:tr>
      <w:tr w:rsidR="004D211B" w:rsidTr="006149AC">
        <w:tc>
          <w:tcPr>
            <w:tcW w:w="2214" w:type="dxa"/>
          </w:tcPr>
          <w:p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序号</w:t>
            </w:r>
          </w:p>
        </w:tc>
        <w:tc>
          <w:tcPr>
            <w:tcW w:w="2214" w:type="dxa"/>
          </w:tcPr>
          <w:p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列名</w:t>
            </w:r>
          </w:p>
        </w:tc>
        <w:tc>
          <w:tcPr>
            <w:tcW w:w="2214" w:type="dxa"/>
          </w:tcPr>
          <w:p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</w:t>
            </w:r>
          </w:p>
        </w:tc>
        <w:tc>
          <w:tcPr>
            <w:tcW w:w="2214" w:type="dxa"/>
          </w:tcPr>
          <w:p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  <w:tr w:rsidR="004D211B" w:rsidTr="006149AC">
        <w:tc>
          <w:tcPr>
            <w:tcW w:w="2214" w:type="dxa"/>
          </w:tcPr>
          <w:p w:rsidR="004D211B" w:rsidRDefault="004D211B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214" w:type="dxa"/>
          </w:tcPr>
          <w:p w:rsidR="004D211B" w:rsidRDefault="00E6330F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Pro</w:t>
            </w:r>
            <w:r w:rsidR="006A737E">
              <w:rPr>
                <w:rFonts w:eastAsia="宋体"/>
                <w:lang w:eastAsia="zh-CN"/>
              </w:rPr>
              <w:t>jectName</w:t>
            </w:r>
          </w:p>
        </w:tc>
        <w:tc>
          <w:tcPr>
            <w:tcW w:w="2214" w:type="dxa"/>
          </w:tcPr>
          <w:p w:rsidR="004D211B" w:rsidRDefault="004D211B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</w:p>
        </w:tc>
        <w:tc>
          <w:tcPr>
            <w:tcW w:w="2214" w:type="dxa"/>
          </w:tcPr>
          <w:p w:rsidR="004D211B" w:rsidRDefault="00605190" w:rsidP="00605190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项目</w:t>
            </w:r>
            <w:r>
              <w:rPr>
                <w:rFonts w:eastAsia="宋体"/>
                <w:lang w:eastAsia="zh-CN"/>
              </w:rPr>
              <w:t>名称</w:t>
            </w:r>
          </w:p>
        </w:tc>
      </w:tr>
      <w:tr w:rsidR="004D211B" w:rsidTr="006149AC">
        <w:tc>
          <w:tcPr>
            <w:tcW w:w="2214" w:type="dxa"/>
          </w:tcPr>
          <w:p w:rsidR="004D211B" w:rsidRDefault="004D211B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214" w:type="dxa"/>
          </w:tcPr>
          <w:p w:rsidR="004D211B" w:rsidRDefault="00A75499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Profile</w:t>
            </w:r>
          </w:p>
        </w:tc>
        <w:tc>
          <w:tcPr>
            <w:tcW w:w="2214" w:type="dxa"/>
          </w:tcPr>
          <w:p w:rsidR="004D211B" w:rsidRDefault="004D211B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</w:p>
        </w:tc>
        <w:tc>
          <w:tcPr>
            <w:tcW w:w="2214" w:type="dxa"/>
          </w:tcPr>
          <w:p w:rsidR="004D211B" w:rsidRDefault="00605190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配置</w:t>
            </w:r>
            <w:r>
              <w:rPr>
                <w:rFonts w:eastAsia="宋体"/>
                <w:lang w:eastAsia="zh-CN"/>
              </w:rPr>
              <w:t>文件</w:t>
            </w:r>
          </w:p>
        </w:tc>
      </w:tr>
      <w:tr w:rsidR="004D211B" w:rsidTr="006149AC">
        <w:tc>
          <w:tcPr>
            <w:tcW w:w="2214" w:type="dxa"/>
          </w:tcPr>
          <w:p w:rsidR="004D211B" w:rsidRDefault="004D211B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2214" w:type="dxa"/>
          </w:tcPr>
          <w:p w:rsidR="004D211B" w:rsidRDefault="00346D8F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TechTemplate</w:t>
            </w:r>
          </w:p>
        </w:tc>
        <w:tc>
          <w:tcPr>
            <w:tcW w:w="2214" w:type="dxa"/>
          </w:tcPr>
          <w:p w:rsidR="004D211B" w:rsidRDefault="004D211B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3B1E33" w:rsidRDefault="0052350C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技术</w:t>
            </w:r>
            <w:r>
              <w:rPr>
                <w:rFonts w:eastAsia="宋体"/>
                <w:lang w:eastAsia="zh-CN"/>
              </w:rPr>
              <w:t>方案模版</w:t>
            </w:r>
          </w:p>
          <w:p w:rsidR="004D211B" w:rsidRDefault="000F27F8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外键</w:t>
            </w:r>
          </w:p>
        </w:tc>
      </w:tr>
      <w:tr w:rsidR="0052350C" w:rsidTr="006149AC">
        <w:tc>
          <w:tcPr>
            <w:tcW w:w="2214" w:type="dxa"/>
          </w:tcPr>
          <w:p w:rsidR="0052350C" w:rsidRDefault="00984669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2214" w:type="dxa"/>
          </w:tcPr>
          <w:p w:rsidR="0052350C" w:rsidRDefault="002370AC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ubmitTime</w:t>
            </w:r>
          </w:p>
        </w:tc>
        <w:tc>
          <w:tcPr>
            <w:tcW w:w="2214" w:type="dxa"/>
          </w:tcPr>
          <w:p w:rsidR="0052350C" w:rsidRDefault="0052350C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52350C" w:rsidRDefault="0052350C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时间</w:t>
            </w:r>
          </w:p>
        </w:tc>
      </w:tr>
      <w:tr w:rsidR="00BE5F6A" w:rsidTr="006149AC">
        <w:tc>
          <w:tcPr>
            <w:tcW w:w="2214" w:type="dxa"/>
          </w:tcPr>
          <w:p w:rsidR="00BE5F6A" w:rsidRDefault="00BE5F6A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2214" w:type="dxa"/>
          </w:tcPr>
          <w:p w:rsidR="00BE5F6A" w:rsidRDefault="00BE5F6A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D</w:t>
            </w:r>
            <w:r>
              <w:rPr>
                <w:rFonts w:eastAsia="宋体" w:hint="eastAsia"/>
                <w:lang w:eastAsia="zh-CN"/>
              </w:rPr>
              <w:t>ownload</w:t>
            </w:r>
            <w:r>
              <w:rPr>
                <w:rFonts w:eastAsia="宋体"/>
                <w:lang w:eastAsia="zh-CN"/>
              </w:rPr>
              <w:t>File</w:t>
            </w:r>
          </w:p>
        </w:tc>
        <w:tc>
          <w:tcPr>
            <w:tcW w:w="2214" w:type="dxa"/>
          </w:tcPr>
          <w:p w:rsidR="00BE5F6A" w:rsidRDefault="00F35191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F</w:t>
            </w:r>
            <w:r>
              <w:rPr>
                <w:rFonts w:eastAsia="宋体" w:hint="eastAsia"/>
                <w:lang w:eastAsia="zh-CN"/>
              </w:rPr>
              <w:t>ilepath</w:t>
            </w:r>
          </w:p>
        </w:tc>
        <w:tc>
          <w:tcPr>
            <w:tcW w:w="2214" w:type="dxa"/>
          </w:tcPr>
          <w:p w:rsidR="00BE5F6A" w:rsidRDefault="00BE5F6A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可下载</w:t>
            </w:r>
            <w:r>
              <w:rPr>
                <w:rFonts w:eastAsia="宋体"/>
                <w:lang w:eastAsia="zh-CN"/>
              </w:rPr>
              <w:t>文件位置</w:t>
            </w:r>
          </w:p>
        </w:tc>
      </w:tr>
      <w:tr w:rsidR="00A02EBE" w:rsidTr="006149AC">
        <w:tc>
          <w:tcPr>
            <w:tcW w:w="2214" w:type="dxa"/>
          </w:tcPr>
          <w:p w:rsidR="00A02EBE" w:rsidRDefault="00984669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2214" w:type="dxa"/>
          </w:tcPr>
          <w:p w:rsidR="00A02EBE" w:rsidRDefault="00A02EB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</w:t>
            </w:r>
            <w:r>
              <w:rPr>
                <w:rFonts w:eastAsia="宋体" w:hint="eastAsia"/>
                <w:lang w:eastAsia="zh-CN"/>
              </w:rPr>
              <w:t>ser</w:t>
            </w:r>
          </w:p>
        </w:tc>
        <w:tc>
          <w:tcPr>
            <w:tcW w:w="2214" w:type="dxa"/>
          </w:tcPr>
          <w:p w:rsidR="00A02EBE" w:rsidRDefault="00A02EBE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A02EBE" w:rsidRDefault="00A02EBE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</w:tbl>
    <w:p w:rsidR="0061504B" w:rsidRDefault="0052350C" w:rsidP="005D7D46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技术</w:t>
      </w:r>
      <w:r>
        <w:rPr>
          <w:rFonts w:eastAsia="宋体"/>
          <w:lang w:eastAsia="zh-CN"/>
        </w:rPr>
        <w:t>方案模版表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91CEE" w:rsidRPr="00472E6A" w:rsidTr="006149AC">
        <w:tc>
          <w:tcPr>
            <w:tcW w:w="2214" w:type="dxa"/>
            <w:shd w:val="clear" w:color="auto" w:fill="D9D9D9" w:themeFill="background1" w:themeFillShade="D9"/>
          </w:tcPr>
          <w:p w:rsidR="00191CEE" w:rsidRPr="00472E6A" w:rsidRDefault="00191CEE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 w:rsidRPr="00472E6A">
              <w:rPr>
                <w:rFonts w:eastAsia="宋体" w:hint="eastAsia"/>
                <w:b/>
                <w:lang w:eastAsia="zh-CN"/>
              </w:rPr>
              <w:t>表名：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191CEE" w:rsidRPr="00472E6A" w:rsidRDefault="00917FF1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TechTemplate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191CEE" w:rsidRPr="00472E6A" w:rsidRDefault="00191CEE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:rsidR="00191CEE" w:rsidRPr="00472E6A" w:rsidRDefault="00191CEE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</w:tr>
      <w:tr w:rsidR="00191CEE" w:rsidTr="006149AC">
        <w:tc>
          <w:tcPr>
            <w:tcW w:w="2214" w:type="dxa"/>
          </w:tcPr>
          <w:p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序号</w:t>
            </w:r>
          </w:p>
        </w:tc>
        <w:tc>
          <w:tcPr>
            <w:tcW w:w="2214" w:type="dxa"/>
          </w:tcPr>
          <w:p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列名</w:t>
            </w:r>
          </w:p>
        </w:tc>
        <w:tc>
          <w:tcPr>
            <w:tcW w:w="2214" w:type="dxa"/>
          </w:tcPr>
          <w:p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</w:t>
            </w:r>
          </w:p>
        </w:tc>
        <w:tc>
          <w:tcPr>
            <w:tcW w:w="2214" w:type="dxa"/>
          </w:tcPr>
          <w:p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  <w:tr w:rsidR="00191CEE" w:rsidTr="006149AC">
        <w:tc>
          <w:tcPr>
            <w:tcW w:w="2214" w:type="dxa"/>
          </w:tcPr>
          <w:p w:rsidR="00191CEE" w:rsidRDefault="00191CEE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214" w:type="dxa"/>
          </w:tcPr>
          <w:p w:rsidR="00191CEE" w:rsidRDefault="004B0E03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Name</w:t>
            </w:r>
          </w:p>
        </w:tc>
        <w:tc>
          <w:tcPr>
            <w:tcW w:w="2214" w:type="dxa"/>
          </w:tcPr>
          <w:p w:rsidR="00191CEE" w:rsidRDefault="00191CEE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</w:p>
        </w:tc>
        <w:tc>
          <w:tcPr>
            <w:tcW w:w="2214" w:type="dxa"/>
          </w:tcPr>
          <w:p w:rsidR="00191CEE" w:rsidRDefault="004B0E03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模版名字</w:t>
            </w:r>
          </w:p>
        </w:tc>
      </w:tr>
      <w:tr w:rsidR="00191CEE" w:rsidTr="006149AC">
        <w:tc>
          <w:tcPr>
            <w:tcW w:w="2214" w:type="dxa"/>
          </w:tcPr>
          <w:p w:rsidR="00191CEE" w:rsidRDefault="00191CEE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214" w:type="dxa"/>
          </w:tcPr>
          <w:p w:rsidR="00191CEE" w:rsidRDefault="00784129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TechContent</w:t>
            </w:r>
          </w:p>
        </w:tc>
        <w:tc>
          <w:tcPr>
            <w:tcW w:w="2214" w:type="dxa"/>
          </w:tcPr>
          <w:p w:rsidR="00191CEE" w:rsidRDefault="005301AE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M</w:t>
            </w:r>
            <w:r>
              <w:rPr>
                <w:rFonts w:eastAsia="宋体" w:hint="eastAsia"/>
                <w:lang w:eastAsia="zh-CN"/>
              </w:rPr>
              <w:t>any</w:t>
            </w:r>
            <w:r>
              <w:rPr>
                <w:rFonts w:eastAsia="宋体"/>
                <w:lang w:eastAsia="zh-CN"/>
              </w:rPr>
              <w:t>To</w:t>
            </w:r>
            <w:r w:rsidR="005C2757">
              <w:rPr>
                <w:rFonts w:eastAsia="宋体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any</w:t>
            </w:r>
          </w:p>
        </w:tc>
        <w:tc>
          <w:tcPr>
            <w:tcW w:w="2214" w:type="dxa"/>
          </w:tcPr>
          <w:p w:rsidR="00191CEE" w:rsidRDefault="0082416E" w:rsidP="00036FD8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技术</w:t>
            </w:r>
            <w:r>
              <w:rPr>
                <w:rFonts w:eastAsia="宋体"/>
                <w:lang w:eastAsia="zh-CN"/>
              </w:rPr>
              <w:t>方案目录</w:t>
            </w:r>
            <w:r w:rsidR="004B0E03">
              <w:rPr>
                <w:rFonts w:eastAsia="宋体" w:hint="eastAsia"/>
                <w:lang w:eastAsia="zh-CN"/>
              </w:rPr>
              <w:t>，</w:t>
            </w:r>
            <w:r w:rsidR="00036FD8">
              <w:rPr>
                <w:rFonts w:eastAsia="宋体" w:hint="eastAsia"/>
                <w:lang w:eastAsia="zh-CN"/>
              </w:rPr>
              <w:t>外键</w:t>
            </w:r>
            <w:r w:rsidR="00036FD8">
              <w:rPr>
                <w:rFonts w:eastAsia="宋体" w:hint="eastAsia"/>
                <w:lang w:eastAsia="zh-CN"/>
              </w:rPr>
              <w:t xml:space="preserve"> </w:t>
            </w:r>
          </w:p>
        </w:tc>
      </w:tr>
      <w:tr w:rsidR="00191CEE" w:rsidTr="006149AC">
        <w:tc>
          <w:tcPr>
            <w:tcW w:w="2214" w:type="dxa"/>
          </w:tcPr>
          <w:p w:rsidR="00191CEE" w:rsidRDefault="00191CEE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3</w:t>
            </w:r>
          </w:p>
        </w:tc>
        <w:tc>
          <w:tcPr>
            <w:tcW w:w="2214" w:type="dxa"/>
          </w:tcPr>
          <w:p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M</w:t>
            </w:r>
            <w:r>
              <w:rPr>
                <w:rFonts w:eastAsia="宋体" w:hint="eastAsia"/>
                <w:lang w:eastAsia="zh-CN"/>
              </w:rPr>
              <w:t>emo</w:t>
            </w:r>
          </w:p>
        </w:tc>
        <w:tc>
          <w:tcPr>
            <w:tcW w:w="2214" w:type="dxa"/>
          </w:tcPr>
          <w:p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191CEE" w:rsidRDefault="00726F70" w:rsidP="00726F70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备注</w:t>
            </w:r>
          </w:p>
        </w:tc>
      </w:tr>
      <w:tr w:rsidR="00191CEE" w:rsidTr="006149AC">
        <w:tc>
          <w:tcPr>
            <w:tcW w:w="2214" w:type="dxa"/>
          </w:tcPr>
          <w:p w:rsidR="00191CEE" w:rsidRDefault="001B7E3A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2214" w:type="dxa"/>
          </w:tcPr>
          <w:p w:rsidR="00191CEE" w:rsidRDefault="004B0E03" w:rsidP="001063C3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hange</w:t>
            </w:r>
            <w:r w:rsidR="001063C3">
              <w:rPr>
                <w:rFonts w:eastAsia="宋体"/>
                <w:lang w:eastAsia="zh-CN"/>
              </w:rPr>
              <w:t>Time</w:t>
            </w:r>
          </w:p>
        </w:tc>
        <w:tc>
          <w:tcPr>
            <w:tcW w:w="2214" w:type="dxa"/>
          </w:tcPr>
          <w:p w:rsidR="00191CEE" w:rsidRDefault="00191CEE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191CEE" w:rsidRDefault="004B0E03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模版</w:t>
            </w:r>
            <w:r>
              <w:rPr>
                <w:rFonts w:eastAsia="宋体"/>
                <w:lang w:eastAsia="zh-CN"/>
              </w:rPr>
              <w:t>修改时间</w:t>
            </w:r>
          </w:p>
        </w:tc>
      </w:tr>
      <w:tr w:rsidR="004B0E03" w:rsidTr="006149AC">
        <w:tc>
          <w:tcPr>
            <w:tcW w:w="2214" w:type="dxa"/>
          </w:tcPr>
          <w:p w:rsidR="004B0E03" w:rsidRDefault="001B7E3A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2214" w:type="dxa"/>
          </w:tcPr>
          <w:p w:rsidR="004B0E03" w:rsidRDefault="00167F35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User</w:t>
            </w:r>
          </w:p>
        </w:tc>
        <w:tc>
          <w:tcPr>
            <w:tcW w:w="2214" w:type="dxa"/>
          </w:tcPr>
          <w:p w:rsidR="004B0E03" w:rsidRDefault="004B0E03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4B0E03" w:rsidRDefault="00730F21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属主</w:t>
            </w:r>
            <w:r w:rsidR="00490F6C">
              <w:rPr>
                <w:rFonts w:eastAsia="宋体" w:hint="eastAsia"/>
                <w:lang w:eastAsia="zh-CN"/>
              </w:rPr>
              <w:t>，</w:t>
            </w:r>
            <w:r w:rsidR="00490F6C">
              <w:rPr>
                <w:rFonts w:eastAsia="宋体"/>
                <w:lang w:eastAsia="zh-CN"/>
              </w:rPr>
              <w:t>外键</w:t>
            </w:r>
          </w:p>
        </w:tc>
      </w:tr>
    </w:tbl>
    <w:p w:rsidR="0052350C" w:rsidRDefault="00E11BE5" w:rsidP="005D7D46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技术</w:t>
      </w:r>
      <w:r>
        <w:rPr>
          <w:rFonts w:eastAsia="宋体"/>
          <w:lang w:eastAsia="zh-CN"/>
        </w:rPr>
        <w:t>方案目录标题表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E11431" w:rsidRPr="00472E6A" w:rsidTr="006149AC">
        <w:tc>
          <w:tcPr>
            <w:tcW w:w="2214" w:type="dxa"/>
            <w:shd w:val="clear" w:color="auto" w:fill="D9D9D9" w:themeFill="background1" w:themeFillShade="D9"/>
          </w:tcPr>
          <w:p w:rsidR="00E11431" w:rsidRPr="00472E6A" w:rsidRDefault="00E11431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 w:rsidRPr="00472E6A">
              <w:rPr>
                <w:rFonts w:eastAsia="宋体" w:hint="eastAsia"/>
                <w:b/>
                <w:lang w:eastAsia="zh-CN"/>
              </w:rPr>
              <w:t>表名：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E11431" w:rsidRPr="00472E6A" w:rsidRDefault="00E11431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Tech</w:t>
            </w:r>
            <w:r>
              <w:rPr>
                <w:rFonts w:eastAsia="宋体"/>
                <w:b/>
                <w:lang w:eastAsia="zh-CN"/>
              </w:rPr>
              <w:t>Content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E11431" w:rsidRPr="00472E6A" w:rsidRDefault="00E11431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:rsidR="00E11431" w:rsidRPr="00472E6A" w:rsidRDefault="00E11431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</w:tr>
      <w:tr w:rsidR="00E11431" w:rsidTr="006149AC"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序号</w:t>
            </w:r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列名</w:t>
            </w:r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</w:t>
            </w:r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  <w:tr w:rsidR="00E11431" w:rsidTr="006149AC"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Name</w:t>
            </w:r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</w:p>
        </w:tc>
        <w:tc>
          <w:tcPr>
            <w:tcW w:w="2214" w:type="dxa"/>
          </w:tcPr>
          <w:p w:rsidR="00E11431" w:rsidRDefault="00876131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  <w:r>
              <w:rPr>
                <w:rFonts w:eastAsia="宋体"/>
                <w:lang w:eastAsia="zh-CN"/>
              </w:rPr>
              <w:t>名</w:t>
            </w:r>
          </w:p>
        </w:tc>
      </w:tr>
      <w:tr w:rsidR="00E11431" w:rsidTr="006149AC"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214" w:type="dxa"/>
          </w:tcPr>
          <w:p w:rsidR="00E11431" w:rsidRDefault="00BA6FAF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L</w:t>
            </w:r>
            <w:r>
              <w:rPr>
                <w:rFonts w:eastAsia="宋体" w:hint="eastAsia"/>
                <w:lang w:eastAsia="zh-CN"/>
              </w:rPr>
              <w:t>evel</w:t>
            </w:r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</w:p>
        </w:tc>
        <w:tc>
          <w:tcPr>
            <w:tcW w:w="2214" w:type="dxa"/>
          </w:tcPr>
          <w:p w:rsidR="00E11431" w:rsidRDefault="00876131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  <w:r>
              <w:rPr>
                <w:rFonts w:eastAsia="宋体"/>
                <w:lang w:eastAsia="zh-CN"/>
              </w:rPr>
              <w:t>级别</w:t>
            </w:r>
            <w:r w:rsidR="00DD2BA5">
              <w:rPr>
                <w:rFonts w:eastAsia="宋体" w:hint="eastAsia"/>
                <w:lang w:eastAsia="zh-CN"/>
              </w:rPr>
              <w:t>，</w:t>
            </w:r>
            <w:r w:rsidR="00DD2BA5">
              <w:rPr>
                <w:rFonts w:eastAsia="宋体"/>
                <w:lang w:eastAsia="zh-CN"/>
              </w:rPr>
              <w:t>可选</w:t>
            </w:r>
            <w:r w:rsidR="00DD2BA5">
              <w:rPr>
                <w:rFonts w:eastAsia="宋体" w:hint="eastAsia"/>
                <w:lang w:eastAsia="zh-CN"/>
              </w:rPr>
              <w:t>1,2,3,4</w:t>
            </w:r>
          </w:p>
        </w:tc>
      </w:tr>
      <w:tr w:rsidR="00E11431" w:rsidTr="006149AC"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M</w:t>
            </w:r>
            <w:r>
              <w:rPr>
                <w:rFonts w:eastAsia="宋体" w:hint="eastAsia"/>
                <w:lang w:eastAsia="zh-CN"/>
              </w:rPr>
              <w:t>emo</w:t>
            </w:r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E11431" w:rsidRDefault="008A4B7F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级别</w:t>
            </w:r>
            <w:r>
              <w:rPr>
                <w:rFonts w:eastAsia="宋体"/>
                <w:lang w:eastAsia="zh-CN"/>
              </w:rPr>
              <w:t>说明</w:t>
            </w:r>
          </w:p>
        </w:tc>
      </w:tr>
      <w:tr w:rsidR="00E11431" w:rsidTr="006149AC"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2214" w:type="dxa"/>
          </w:tcPr>
          <w:p w:rsidR="00E11431" w:rsidRDefault="00EC0ADF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UpTit</w:t>
            </w:r>
            <w:r>
              <w:rPr>
                <w:rFonts w:eastAsia="宋体" w:hint="eastAsia"/>
                <w:lang w:eastAsia="zh-CN"/>
              </w:rPr>
              <w:t>le</w:t>
            </w:r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E11431" w:rsidRDefault="00AF67B9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上级标题</w:t>
            </w:r>
            <w:r w:rsidR="00E95D43">
              <w:rPr>
                <w:rFonts w:eastAsia="宋体" w:hint="eastAsia"/>
                <w:lang w:eastAsia="zh-CN"/>
              </w:rPr>
              <w:t>，</w:t>
            </w:r>
            <w:r w:rsidR="00E95D43">
              <w:rPr>
                <w:rFonts w:eastAsia="宋体"/>
                <w:lang w:eastAsia="zh-CN"/>
              </w:rPr>
              <w:t>外键</w:t>
            </w:r>
          </w:p>
        </w:tc>
      </w:tr>
      <w:tr w:rsidR="00E11431" w:rsidTr="006149AC"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User</w:t>
            </w:r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E11431" w:rsidRDefault="00E11431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属主，</w:t>
            </w:r>
            <w:r>
              <w:rPr>
                <w:rFonts w:eastAsia="宋体"/>
                <w:lang w:eastAsia="zh-CN"/>
              </w:rPr>
              <w:t>外键</w:t>
            </w:r>
          </w:p>
        </w:tc>
      </w:tr>
    </w:tbl>
    <w:p w:rsidR="00E06489" w:rsidRDefault="00E06489" w:rsidP="005D7D46">
      <w:pPr>
        <w:ind w:firstLine="480"/>
        <w:rPr>
          <w:rFonts w:eastAsia="宋体" w:hint="eastAsia"/>
          <w:lang w:eastAsia="zh-CN"/>
        </w:rPr>
      </w:pPr>
    </w:p>
    <w:p w:rsidR="004D211B" w:rsidRDefault="00371D86" w:rsidP="005D7D46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分块内容</w:t>
      </w:r>
      <w:r>
        <w:rPr>
          <w:rFonts w:eastAsia="宋体"/>
          <w:lang w:eastAsia="zh-CN"/>
        </w:rPr>
        <w:t>模版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032C7" w:rsidRPr="00472E6A" w:rsidTr="006149AC">
        <w:tc>
          <w:tcPr>
            <w:tcW w:w="2214" w:type="dxa"/>
            <w:shd w:val="clear" w:color="auto" w:fill="D9D9D9" w:themeFill="background1" w:themeFillShade="D9"/>
          </w:tcPr>
          <w:p w:rsidR="009032C7" w:rsidRPr="00472E6A" w:rsidRDefault="009032C7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 w:rsidRPr="00472E6A">
              <w:rPr>
                <w:rFonts w:eastAsia="宋体" w:hint="eastAsia"/>
                <w:b/>
                <w:lang w:eastAsia="zh-CN"/>
              </w:rPr>
              <w:t>表名：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9032C7" w:rsidRPr="00472E6A" w:rsidRDefault="008D5598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Part</w:t>
            </w:r>
            <w:r w:rsidR="009032C7">
              <w:rPr>
                <w:rFonts w:eastAsia="宋体"/>
                <w:b/>
                <w:lang w:eastAsia="zh-CN"/>
              </w:rPr>
              <w:t>Template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9032C7" w:rsidRPr="00472E6A" w:rsidRDefault="009032C7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:rsidR="009032C7" w:rsidRPr="00472E6A" w:rsidRDefault="009032C7" w:rsidP="006149AC">
            <w:pPr>
              <w:ind w:firstLineChars="0" w:firstLine="0"/>
              <w:rPr>
                <w:rFonts w:eastAsia="宋体"/>
                <w:b/>
                <w:lang w:eastAsia="zh-CN"/>
              </w:rPr>
            </w:pPr>
          </w:p>
        </w:tc>
      </w:tr>
      <w:tr w:rsidR="009032C7" w:rsidTr="006149AC"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序号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列名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说明</w:t>
            </w:r>
          </w:p>
        </w:tc>
      </w:tr>
      <w:tr w:rsidR="009032C7" w:rsidTr="006149AC"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Name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模版名字</w:t>
            </w:r>
          </w:p>
        </w:tc>
      </w:tr>
      <w:tr w:rsidR="000B6E47" w:rsidTr="006149AC">
        <w:tc>
          <w:tcPr>
            <w:tcW w:w="2214" w:type="dxa"/>
          </w:tcPr>
          <w:p w:rsidR="000B6E47" w:rsidRDefault="000B6E47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</w:p>
        </w:tc>
        <w:tc>
          <w:tcPr>
            <w:tcW w:w="2214" w:type="dxa"/>
          </w:tcPr>
          <w:p w:rsidR="000B6E47" w:rsidRDefault="000B6E4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ontent</w:t>
            </w:r>
          </w:p>
        </w:tc>
        <w:tc>
          <w:tcPr>
            <w:tcW w:w="2214" w:type="dxa"/>
          </w:tcPr>
          <w:p w:rsidR="000B6E47" w:rsidRDefault="000B6E47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N:1</w:t>
            </w:r>
            <w:bookmarkStart w:id="20" w:name="_GoBack"/>
            <w:bookmarkEnd w:id="20"/>
          </w:p>
        </w:tc>
        <w:tc>
          <w:tcPr>
            <w:tcW w:w="2214" w:type="dxa"/>
          </w:tcPr>
          <w:p w:rsidR="000B6E47" w:rsidRDefault="000B6E47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  <w:r>
              <w:rPr>
                <w:rFonts w:eastAsia="宋体"/>
                <w:lang w:eastAsia="zh-CN"/>
              </w:rPr>
              <w:t>，外键</w:t>
            </w:r>
          </w:p>
        </w:tc>
      </w:tr>
      <w:tr w:rsidR="009032C7" w:rsidTr="006149AC"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T</w:t>
            </w:r>
            <w:r>
              <w:rPr>
                <w:rFonts w:eastAsia="宋体" w:hint="eastAsia"/>
                <w:lang w:eastAsia="zh-CN"/>
              </w:rPr>
              <w:t>emp</w:t>
            </w:r>
            <w:r w:rsidR="009371B7">
              <w:rPr>
                <w:rFonts w:eastAsia="宋体"/>
                <w:lang w:eastAsia="zh-CN"/>
              </w:rPr>
              <w:t>File</w:t>
            </w:r>
          </w:p>
        </w:tc>
        <w:tc>
          <w:tcPr>
            <w:tcW w:w="2214" w:type="dxa"/>
          </w:tcPr>
          <w:p w:rsidR="009032C7" w:rsidRDefault="005A7481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F</w:t>
            </w:r>
            <w:r>
              <w:rPr>
                <w:rFonts w:eastAsia="宋体" w:hint="eastAsia"/>
                <w:lang w:eastAsia="zh-CN"/>
              </w:rPr>
              <w:t>ile</w:t>
            </w:r>
          </w:p>
        </w:tc>
        <w:tc>
          <w:tcPr>
            <w:tcW w:w="2214" w:type="dxa"/>
          </w:tcPr>
          <w:p w:rsidR="009032C7" w:rsidRDefault="00A430F6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模版</w:t>
            </w:r>
            <w:r>
              <w:rPr>
                <w:rFonts w:eastAsia="宋体"/>
                <w:lang w:eastAsia="zh-CN"/>
              </w:rPr>
              <w:t>文件</w:t>
            </w:r>
          </w:p>
        </w:tc>
      </w:tr>
      <w:tr w:rsidR="009032C7" w:rsidTr="006149AC"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M</w:t>
            </w:r>
            <w:r>
              <w:rPr>
                <w:rFonts w:eastAsia="宋体" w:hint="eastAsia"/>
                <w:lang w:eastAsia="zh-CN"/>
              </w:rPr>
              <w:t>emo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模版</w:t>
            </w:r>
            <w:r>
              <w:rPr>
                <w:rFonts w:eastAsia="宋体"/>
                <w:lang w:eastAsia="zh-CN"/>
              </w:rPr>
              <w:t>说明</w:t>
            </w:r>
          </w:p>
        </w:tc>
      </w:tr>
      <w:tr w:rsidR="009032C7" w:rsidTr="006149AC"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hange</w:t>
            </w:r>
            <w:r>
              <w:rPr>
                <w:rFonts w:eastAsia="宋体"/>
                <w:lang w:eastAsia="zh-CN"/>
              </w:rPr>
              <w:t>Date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模版</w:t>
            </w:r>
            <w:r>
              <w:rPr>
                <w:rFonts w:eastAsia="宋体"/>
                <w:lang w:eastAsia="zh-CN"/>
              </w:rPr>
              <w:t>修改时间</w:t>
            </w:r>
          </w:p>
        </w:tc>
      </w:tr>
      <w:tr w:rsidR="009032C7" w:rsidTr="006149AC"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User</w:t>
            </w: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/>
                <w:lang w:eastAsia="zh-CN"/>
              </w:rPr>
            </w:pPr>
          </w:p>
        </w:tc>
        <w:tc>
          <w:tcPr>
            <w:tcW w:w="2214" w:type="dxa"/>
          </w:tcPr>
          <w:p w:rsidR="009032C7" w:rsidRDefault="009032C7" w:rsidP="006149AC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属主</w:t>
            </w:r>
            <w:r w:rsidR="00277A43">
              <w:rPr>
                <w:rFonts w:eastAsia="宋体" w:hint="eastAsia"/>
                <w:lang w:eastAsia="zh-CN"/>
              </w:rPr>
              <w:t>，外键</w:t>
            </w:r>
          </w:p>
        </w:tc>
      </w:tr>
    </w:tbl>
    <w:p w:rsidR="004D211B" w:rsidRPr="0061504B" w:rsidRDefault="004D211B" w:rsidP="00831731">
      <w:pPr>
        <w:ind w:firstLineChars="0" w:firstLine="0"/>
        <w:rPr>
          <w:rFonts w:eastAsia="宋体" w:hint="eastAsia"/>
          <w:lang w:eastAsia="zh-CN"/>
        </w:rPr>
      </w:pPr>
    </w:p>
    <w:p w:rsidR="00252157" w:rsidRPr="00C44519" w:rsidRDefault="00252157" w:rsidP="00C44519">
      <w:pPr>
        <w:pStyle w:val="B2"/>
        <w:ind w:firstLine="560"/>
        <w:rPr>
          <w:color w:val="31849B" w:themeColor="accent5" w:themeShade="BF"/>
          <w:lang w:eastAsia="zh-CN"/>
        </w:rPr>
      </w:pPr>
      <w:bookmarkStart w:id="21" w:name="_Toc489116347"/>
      <w:r w:rsidRPr="00C44519">
        <w:rPr>
          <w:rFonts w:hint="eastAsia"/>
          <w:color w:val="31849B" w:themeColor="accent5" w:themeShade="BF"/>
          <w:lang w:eastAsia="zh-CN"/>
        </w:rPr>
        <w:t>部署</w:t>
      </w:r>
      <w:r w:rsidRPr="00C44519">
        <w:rPr>
          <w:color w:val="31849B" w:themeColor="accent5" w:themeShade="BF"/>
          <w:lang w:eastAsia="zh-CN"/>
        </w:rPr>
        <w:t>设计</w:t>
      </w:r>
      <w:bookmarkEnd w:id="21"/>
    </w:p>
    <w:p w:rsidR="005D14E1" w:rsidRDefault="005D14E1" w:rsidP="005D14E1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应用</w:t>
      </w:r>
      <w:r>
        <w:rPr>
          <w:rFonts w:eastAsia="宋体"/>
          <w:lang w:eastAsia="zh-CN"/>
        </w:rPr>
        <w:t>服务器</w:t>
      </w:r>
      <w:r>
        <w:rPr>
          <w:rFonts w:eastAsia="宋体" w:hint="eastAsia"/>
          <w:lang w:eastAsia="zh-CN"/>
        </w:rPr>
        <w:t>和</w:t>
      </w:r>
      <w:r>
        <w:rPr>
          <w:rFonts w:eastAsia="宋体"/>
          <w:lang w:eastAsia="zh-CN"/>
        </w:rPr>
        <w:t>数据库服务器采用</w:t>
      </w:r>
      <w:r>
        <w:rPr>
          <w:rFonts w:eastAsia="宋体" w:hint="eastAsia"/>
          <w:lang w:eastAsia="zh-CN"/>
        </w:rPr>
        <w:t>同一</w:t>
      </w:r>
      <w:r>
        <w:rPr>
          <w:rFonts w:eastAsia="宋体"/>
          <w:lang w:eastAsia="zh-CN"/>
        </w:rPr>
        <w:t>服务器，</w:t>
      </w:r>
      <w:r>
        <w:rPr>
          <w:rFonts w:eastAsia="宋体" w:hint="eastAsia"/>
          <w:lang w:eastAsia="zh-CN"/>
        </w:rPr>
        <w:t>部署情况</w:t>
      </w:r>
      <w:r>
        <w:rPr>
          <w:rFonts w:eastAsia="宋体"/>
          <w:lang w:eastAsia="zh-CN"/>
        </w:rPr>
        <w:t>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0438D" w:rsidTr="00D0438D"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序号</w:t>
            </w:r>
          </w:p>
        </w:tc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项目</w:t>
            </w:r>
          </w:p>
        </w:tc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版本</w:t>
            </w:r>
          </w:p>
        </w:tc>
      </w:tr>
      <w:tr w:rsidR="00D0438D" w:rsidTr="00D0438D"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1</w:t>
            </w:r>
          </w:p>
        </w:tc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操作</w:t>
            </w:r>
            <w:r>
              <w:rPr>
                <w:rFonts w:eastAsia="宋体"/>
                <w:lang w:eastAsia="zh-CN"/>
              </w:rPr>
              <w:t>系统</w:t>
            </w:r>
          </w:p>
        </w:tc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CentOS</w:t>
            </w:r>
            <w:r>
              <w:rPr>
                <w:rFonts w:eastAsia="宋体"/>
                <w:lang w:eastAsia="zh-CN"/>
              </w:rPr>
              <w:t xml:space="preserve"> 6</w:t>
            </w:r>
          </w:p>
        </w:tc>
      </w:tr>
      <w:tr w:rsidR="00D0438D" w:rsidTr="00D0438D"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数据库</w:t>
            </w:r>
          </w:p>
        </w:tc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Mysql</w:t>
            </w:r>
            <w:r>
              <w:rPr>
                <w:rFonts w:eastAsia="宋体"/>
                <w:lang w:eastAsia="zh-CN"/>
              </w:rPr>
              <w:t xml:space="preserve"> 5</w:t>
            </w:r>
          </w:p>
        </w:tc>
      </w:tr>
      <w:tr w:rsidR="00D0438D" w:rsidTr="00D0438D">
        <w:tc>
          <w:tcPr>
            <w:tcW w:w="2952" w:type="dxa"/>
          </w:tcPr>
          <w:p w:rsidR="00D0438D" w:rsidRDefault="00E544C9" w:rsidP="005D14E1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3</w:t>
            </w:r>
          </w:p>
        </w:tc>
        <w:tc>
          <w:tcPr>
            <w:tcW w:w="2952" w:type="dxa"/>
          </w:tcPr>
          <w:p w:rsidR="00D0438D" w:rsidRDefault="00E544C9" w:rsidP="005D14E1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反向</w:t>
            </w:r>
            <w:r>
              <w:rPr>
                <w:rFonts w:eastAsia="宋体"/>
                <w:lang w:eastAsia="zh-CN"/>
              </w:rPr>
              <w:t>代理</w:t>
            </w:r>
          </w:p>
        </w:tc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>ginx</w:t>
            </w:r>
          </w:p>
        </w:tc>
      </w:tr>
      <w:tr w:rsidR="00D0438D" w:rsidTr="00D0438D">
        <w:tc>
          <w:tcPr>
            <w:tcW w:w="2952" w:type="dxa"/>
          </w:tcPr>
          <w:p w:rsidR="00D0438D" w:rsidRDefault="00E544C9" w:rsidP="005D14E1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2952" w:type="dxa"/>
          </w:tcPr>
          <w:p w:rsidR="00D0438D" w:rsidRDefault="00E544C9" w:rsidP="005D14E1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W</w:t>
            </w:r>
            <w:r>
              <w:rPr>
                <w:rFonts w:eastAsia="宋体" w:hint="eastAsia"/>
                <w:lang w:eastAsia="zh-CN"/>
              </w:rPr>
              <w:t>eb</w:t>
            </w:r>
            <w:r>
              <w:rPr>
                <w:rFonts w:eastAsia="宋体" w:hint="eastAsia"/>
                <w:lang w:eastAsia="zh-CN"/>
              </w:rPr>
              <w:t>框架</w:t>
            </w:r>
          </w:p>
        </w:tc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D</w:t>
            </w:r>
            <w:r>
              <w:rPr>
                <w:rFonts w:eastAsia="宋体" w:hint="eastAsia"/>
                <w:lang w:eastAsia="zh-CN"/>
              </w:rPr>
              <w:t>jango</w:t>
            </w:r>
          </w:p>
        </w:tc>
      </w:tr>
      <w:tr w:rsidR="00D0438D" w:rsidTr="00D0438D">
        <w:tc>
          <w:tcPr>
            <w:tcW w:w="2952" w:type="dxa"/>
          </w:tcPr>
          <w:p w:rsidR="00D0438D" w:rsidRDefault="00E544C9" w:rsidP="005D14E1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2952" w:type="dxa"/>
          </w:tcPr>
          <w:p w:rsidR="00D0438D" w:rsidRDefault="00E544C9" w:rsidP="005D14E1">
            <w:pPr>
              <w:ind w:firstLineChars="0" w:firstLine="0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W</w:t>
            </w:r>
            <w:r>
              <w:rPr>
                <w:rFonts w:eastAsia="宋体" w:hint="eastAsia"/>
                <w:lang w:eastAsia="zh-CN"/>
              </w:rPr>
              <w:t>eb</w:t>
            </w:r>
            <w:r>
              <w:rPr>
                <w:rFonts w:eastAsia="宋体" w:hint="eastAsia"/>
                <w:lang w:eastAsia="zh-CN"/>
              </w:rPr>
              <w:t>应用</w:t>
            </w:r>
            <w:r>
              <w:rPr>
                <w:rFonts w:eastAsia="宋体"/>
                <w:lang w:eastAsia="zh-CN"/>
              </w:rPr>
              <w:t>系统</w:t>
            </w:r>
          </w:p>
        </w:tc>
        <w:tc>
          <w:tcPr>
            <w:tcW w:w="2952" w:type="dxa"/>
          </w:tcPr>
          <w:p w:rsidR="00D0438D" w:rsidRDefault="00D0438D" w:rsidP="005D14E1">
            <w:pPr>
              <w:ind w:firstLineChars="0" w:firstLine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</w:t>
            </w:r>
            <w:r>
              <w:rPr>
                <w:rFonts w:eastAsia="宋体" w:hint="eastAsia"/>
                <w:lang w:eastAsia="zh-CN"/>
              </w:rPr>
              <w:t>wsgi</w:t>
            </w:r>
          </w:p>
        </w:tc>
      </w:tr>
    </w:tbl>
    <w:p w:rsidR="005D14E1" w:rsidRPr="005D14E1" w:rsidRDefault="005D14E1" w:rsidP="005D14E1">
      <w:pPr>
        <w:ind w:firstLine="480"/>
        <w:rPr>
          <w:rFonts w:eastAsia="宋体" w:hint="eastAsia"/>
          <w:lang w:eastAsia="zh-CN"/>
        </w:rPr>
      </w:pPr>
    </w:p>
    <w:p w:rsidR="005F6431" w:rsidRPr="00C44519" w:rsidRDefault="005F6431" w:rsidP="00825546">
      <w:pPr>
        <w:pStyle w:val="B1"/>
        <w:rPr>
          <w:color w:val="31849B" w:themeColor="accent5" w:themeShade="BF"/>
        </w:rPr>
      </w:pPr>
      <w:bookmarkStart w:id="22" w:name="_Toc489116348"/>
      <w:r w:rsidRPr="00C44519">
        <w:rPr>
          <w:rFonts w:hint="eastAsia"/>
          <w:color w:val="31849B" w:themeColor="accent5" w:themeShade="BF"/>
        </w:rPr>
        <w:lastRenderedPageBreak/>
        <w:t>详细</w:t>
      </w:r>
      <w:r w:rsidRPr="00C44519">
        <w:rPr>
          <w:color w:val="31849B" w:themeColor="accent5" w:themeShade="BF"/>
        </w:rPr>
        <w:t>设计</w:t>
      </w:r>
      <w:bookmarkEnd w:id="22"/>
    </w:p>
    <w:p w:rsidR="003B779A" w:rsidRDefault="003B779A" w:rsidP="003B779A">
      <w:pPr>
        <w:ind w:firstLine="480"/>
        <w:rPr>
          <w:rFonts w:eastAsia="宋体"/>
          <w:lang w:eastAsia="zh-CN"/>
        </w:rPr>
      </w:pPr>
    </w:p>
    <w:p w:rsidR="00FC215D" w:rsidRDefault="00FC215D" w:rsidP="00C44519">
      <w:pPr>
        <w:pStyle w:val="B2"/>
        <w:ind w:firstLine="560"/>
        <w:rPr>
          <w:color w:val="31849B" w:themeColor="accent5" w:themeShade="BF"/>
          <w:lang w:eastAsia="zh-CN"/>
        </w:rPr>
      </w:pPr>
      <w:bookmarkStart w:id="23" w:name="_Toc489116349"/>
      <w:r w:rsidRPr="00C44519">
        <w:rPr>
          <w:rFonts w:hint="eastAsia"/>
          <w:color w:val="31849B" w:themeColor="accent5" w:themeShade="BF"/>
          <w:lang w:eastAsia="zh-CN"/>
        </w:rPr>
        <w:t>技术</w:t>
      </w:r>
      <w:r w:rsidRPr="00C44519">
        <w:rPr>
          <w:color w:val="31849B" w:themeColor="accent5" w:themeShade="BF"/>
          <w:lang w:eastAsia="zh-CN"/>
        </w:rPr>
        <w:t>文件生成模块</w:t>
      </w:r>
      <w:bookmarkEnd w:id="23"/>
    </w:p>
    <w:p w:rsidR="00E860AD" w:rsidRDefault="00E860AD" w:rsidP="00E860AD">
      <w:pPr>
        <w:ind w:firstLine="480"/>
        <w:rPr>
          <w:rFonts w:eastAsia="宋体"/>
          <w:lang w:eastAsia="zh-CN"/>
        </w:rPr>
      </w:pPr>
    </w:p>
    <w:p w:rsidR="00E860AD" w:rsidRDefault="00E860AD" w:rsidP="00E860AD">
      <w:pPr>
        <w:ind w:firstLine="480"/>
        <w:rPr>
          <w:rFonts w:eastAsia="宋体"/>
          <w:lang w:eastAsia="zh-CN"/>
        </w:rPr>
      </w:pPr>
    </w:p>
    <w:p w:rsidR="00E860AD" w:rsidRDefault="00E860AD" w:rsidP="00E860AD">
      <w:pPr>
        <w:ind w:firstLine="480"/>
        <w:rPr>
          <w:rFonts w:eastAsia="宋体"/>
          <w:lang w:eastAsia="zh-CN"/>
        </w:rPr>
      </w:pPr>
    </w:p>
    <w:p w:rsidR="00E860AD" w:rsidRDefault="00E860AD" w:rsidP="00E860AD">
      <w:pPr>
        <w:ind w:firstLine="480"/>
        <w:rPr>
          <w:rFonts w:eastAsia="宋体"/>
          <w:lang w:eastAsia="zh-CN"/>
        </w:rPr>
      </w:pPr>
    </w:p>
    <w:p w:rsidR="00E860AD" w:rsidRDefault="00E860AD" w:rsidP="00E860AD">
      <w:pPr>
        <w:ind w:firstLine="480"/>
        <w:rPr>
          <w:rFonts w:eastAsia="宋体"/>
          <w:lang w:eastAsia="zh-CN"/>
        </w:rPr>
      </w:pPr>
    </w:p>
    <w:p w:rsidR="00E860AD" w:rsidRDefault="00E860AD" w:rsidP="00E860AD">
      <w:pPr>
        <w:ind w:firstLine="480"/>
        <w:rPr>
          <w:rFonts w:eastAsia="宋体"/>
          <w:lang w:eastAsia="zh-CN"/>
        </w:rPr>
      </w:pPr>
    </w:p>
    <w:p w:rsidR="00E860AD" w:rsidRDefault="00E860AD" w:rsidP="00E860AD">
      <w:pPr>
        <w:ind w:firstLine="480"/>
        <w:rPr>
          <w:rFonts w:eastAsia="宋体"/>
          <w:lang w:eastAsia="zh-CN"/>
        </w:rPr>
      </w:pPr>
    </w:p>
    <w:p w:rsidR="00E860AD" w:rsidRPr="00E860AD" w:rsidRDefault="00E860AD" w:rsidP="00E860AD">
      <w:pPr>
        <w:ind w:firstLine="480"/>
        <w:rPr>
          <w:rFonts w:eastAsia="宋体" w:hint="eastAsia"/>
          <w:lang w:eastAsia="zh-CN"/>
        </w:rPr>
      </w:pPr>
    </w:p>
    <w:p w:rsidR="00FC215D" w:rsidRPr="00C44519" w:rsidRDefault="00FC215D" w:rsidP="00C44519">
      <w:pPr>
        <w:pStyle w:val="B2"/>
        <w:ind w:firstLine="560"/>
        <w:rPr>
          <w:rFonts w:hint="eastAsia"/>
          <w:color w:val="31849B" w:themeColor="accent5" w:themeShade="BF"/>
          <w:lang w:eastAsia="zh-CN"/>
        </w:rPr>
      </w:pPr>
      <w:bookmarkStart w:id="24" w:name="_Toc489116350"/>
      <w:r w:rsidRPr="00C44519">
        <w:rPr>
          <w:rFonts w:hint="eastAsia"/>
          <w:color w:val="31849B" w:themeColor="accent5" w:themeShade="BF"/>
          <w:lang w:eastAsia="zh-CN"/>
        </w:rPr>
        <w:t>商务</w:t>
      </w:r>
      <w:r w:rsidRPr="00C44519">
        <w:rPr>
          <w:color w:val="31849B" w:themeColor="accent5" w:themeShade="BF"/>
          <w:lang w:eastAsia="zh-CN"/>
        </w:rPr>
        <w:t>文件生成</w:t>
      </w:r>
      <w:r w:rsidRPr="00C44519">
        <w:rPr>
          <w:rFonts w:hint="eastAsia"/>
          <w:color w:val="31849B" w:themeColor="accent5" w:themeShade="BF"/>
          <w:lang w:eastAsia="zh-CN"/>
        </w:rPr>
        <w:t>模块</w:t>
      </w:r>
      <w:bookmarkEnd w:id="24"/>
    </w:p>
    <w:p w:rsidR="003B779A" w:rsidRPr="003B779A" w:rsidRDefault="0070192D" w:rsidP="003B779A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TODO</w:t>
      </w:r>
    </w:p>
    <w:p w:rsidR="005F6431" w:rsidRDefault="005F6431" w:rsidP="005F6431">
      <w:pPr>
        <w:ind w:firstLine="480"/>
        <w:rPr>
          <w:rFonts w:eastAsia="宋体"/>
          <w:szCs w:val="24"/>
          <w:lang w:eastAsia="zh-CN"/>
        </w:rPr>
      </w:pPr>
    </w:p>
    <w:p w:rsidR="005F6431" w:rsidRPr="00C44519" w:rsidRDefault="005F6431" w:rsidP="00825546">
      <w:pPr>
        <w:pStyle w:val="B1"/>
        <w:rPr>
          <w:color w:val="31849B" w:themeColor="accent5" w:themeShade="BF"/>
        </w:rPr>
      </w:pPr>
      <w:bookmarkStart w:id="25" w:name="_Toc489116351"/>
      <w:r w:rsidRPr="00C44519">
        <w:rPr>
          <w:rFonts w:hint="eastAsia"/>
          <w:color w:val="31849B" w:themeColor="accent5" w:themeShade="BF"/>
        </w:rPr>
        <w:lastRenderedPageBreak/>
        <w:t>测试</w:t>
      </w:r>
      <w:bookmarkEnd w:id="25"/>
    </w:p>
    <w:p w:rsidR="005F6431" w:rsidRDefault="005F6431" w:rsidP="005F6431">
      <w:pPr>
        <w:ind w:firstLine="480"/>
        <w:rPr>
          <w:rFonts w:eastAsia="宋体"/>
          <w:szCs w:val="24"/>
          <w:lang w:eastAsia="zh-CN"/>
        </w:rPr>
      </w:pPr>
    </w:p>
    <w:p w:rsidR="005F6431" w:rsidRDefault="005F6431" w:rsidP="00C86BEF">
      <w:pPr>
        <w:ind w:firstLine="480"/>
        <w:rPr>
          <w:rFonts w:eastAsia="宋体"/>
          <w:szCs w:val="24"/>
          <w:lang w:eastAsia="zh-CN"/>
        </w:rPr>
      </w:pPr>
    </w:p>
    <w:p w:rsidR="005F6431" w:rsidRPr="00C86BEF" w:rsidRDefault="005F6431" w:rsidP="00C86BEF">
      <w:pPr>
        <w:ind w:firstLine="480"/>
        <w:rPr>
          <w:rFonts w:eastAsia="宋体" w:hint="eastAsia"/>
          <w:szCs w:val="24"/>
          <w:lang w:eastAsia="zh-CN"/>
        </w:rPr>
      </w:pPr>
    </w:p>
    <w:sectPr w:rsidR="005F6431" w:rsidRPr="00C86BEF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14D" w:rsidRDefault="0038614D" w:rsidP="003A77C1">
      <w:pPr>
        <w:spacing w:line="240" w:lineRule="auto"/>
        <w:ind w:firstLine="480"/>
      </w:pPr>
      <w:r>
        <w:separator/>
      </w:r>
    </w:p>
  </w:endnote>
  <w:endnote w:type="continuationSeparator" w:id="0">
    <w:p w:rsidR="0038614D" w:rsidRDefault="0038614D" w:rsidP="003A77C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840" w:rsidRDefault="007F5840">
    <w:pPr>
      <w:pStyle w:val="aff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1286263"/>
      <w:docPartObj>
        <w:docPartGallery w:val="Page Numbers (Bottom of Page)"/>
        <w:docPartUnique/>
      </w:docPartObj>
    </w:sdtPr>
    <w:sdtContent>
      <w:p w:rsidR="007F5840" w:rsidRDefault="007F5840">
        <w:pPr>
          <w:pStyle w:val="aff1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E47" w:rsidRPr="000B6E47">
          <w:rPr>
            <w:noProof/>
            <w:lang w:val="zh-CN" w:eastAsia="zh-CN"/>
          </w:rPr>
          <w:t>15</w:t>
        </w:r>
        <w:r>
          <w:fldChar w:fldCharType="end"/>
        </w:r>
      </w:p>
    </w:sdtContent>
  </w:sdt>
  <w:p w:rsidR="007F5840" w:rsidRDefault="007F5840">
    <w:pPr>
      <w:pStyle w:val="aff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840" w:rsidRDefault="007F5840">
    <w:pPr>
      <w:pStyle w:val="aff1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14D" w:rsidRDefault="0038614D" w:rsidP="003A77C1">
      <w:pPr>
        <w:spacing w:line="240" w:lineRule="auto"/>
        <w:ind w:firstLine="480"/>
      </w:pPr>
      <w:r>
        <w:separator/>
      </w:r>
    </w:p>
  </w:footnote>
  <w:footnote w:type="continuationSeparator" w:id="0">
    <w:p w:rsidR="0038614D" w:rsidRDefault="0038614D" w:rsidP="003A77C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840" w:rsidRDefault="007F5840">
    <w:pPr>
      <w:pStyle w:val="aff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840" w:rsidRDefault="007F5840">
    <w:pPr>
      <w:pStyle w:val="aff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840" w:rsidRDefault="007F5840">
    <w:pPr>
      <w:pStyle w:val="aff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9740DC"/>
    <w:multiLevelType w:val="hybridMultilevel"/>
    <w:tmpl w:val="8B44104C"/>
    <w:lvl w:ilvl="0" w:tplc="FFEA52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0BB42ABC"/>
    <w:multiLevelType w:val="hybridMultilevel"/>
    <w:tmpl w:val="67E4F2DA"/>
    <w:lvl w:ilvl="0" w:tplc="FFEA52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0E713BC4"/>
    <w:multiLevelType w:val="hybridMultilevel"/>
    <w:tmpl w:val="507290FC"/>
    <w:lvl w:ilvl="0" w:tplc="72523A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2D11071"/>
    <w:multiLevelType w:val="multilevel"/>
    <w:tmpl w:val="4C942CAE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B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B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22486704"/>
    <w:multiLevelType w:val="multilevel"/>
    <w:tmpl w:val="2F64611E"/>
    <w:lvl w:ilvl="0">
      <w:start w:val="1"/>
      <w:numFmt w:val="decimal"/>
      <w:pStyle w:val="B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3576E8B"/>
    <w:multiLevelType w:val="hybridMultilevel"/>
    <w:tmpl w:val="8B44104C"/>
    <w:lvl w:ilvl="0" w:tplc="FFEA52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7150338"/>
    <w:multiLevelType w:val="hybridMultilevel"/>
    <w:tmpl w:val="9018671E"/>
    <w:lvl w:ilvl="0" w:tplc="F14E08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A8026F8"/>
    <w:multiLevelType w:val="multilevel"/>
    <w:tmpl w:val="83B2E348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4BCD4A58"/>
    <w:multiLevelType w:val="hybridMultilevel"/>
    <w:tmpl w:val="F454BF1A"/>
    <w:lvl w:ilvl="0" w:tplc="A60EF454">
      <w:start w:val="2"/>
      <w:numFmt w:val="bullet"/>
      <w:lvlText w:val="-"/>
      <w:lvlJc w:val="left"/>
      <w:pPr>
        <w:ind w:left="840" w:hanging="360"/>
      </w:pPr>
      <w:rPr>
        <w:rFonts w:ascii="Cambria" w:eastAsia="宋体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54132823"/>
    <w:multiLevelType w:val="multilevel"/>
    <w:tmpl w:val="83B2E348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DB47182"/>
    <w:multiLevelType w:val="hybridMultilevel"/>
    <w:tmpl w:val="67E4F2DA"/>
    <w:lvl w:ilvl="0" w:tplc="FFEA52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6DDF4D3D"/>
    <w:multiLevelType w:val="hybridMultilevel"/>
    <w:tmpl w:val="E98A1A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763B159B"/>
    <w:multiLevelType w:val="hybridMultilevel"/>
    <w:tmpl w:val="71A2C266"/>
    <w:lvl w:ilvl="0" w:tplc="2F4CDD2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17"/>
  </w:num>
  <w:num w:numId="9">
    <w:abstractNumId w:val="6"/>
  </w:num>
  <w:num w:numId="10">
    <w:abstractNumId w:val="11"/>
  </w:num>
  <w:num w:numId="11">
    <w:abstractNumId w:val="10"/>
  </w:num>
  <w:num w:numId="12">
    <w:abstractNumId w:val="16"/>
  </w:num>
  <w:num w:numId="13">
    <w:abstractNumId w:val="7"/>
  </w:num>
  <w:num w:numId="14">
    <w:abstractNumId w:val="18"/>
  </w:num>
  <w:num w:numId="15">
    <w:abstractNumId w:val="8"/>
  </w:num>
  <w:num w:numId="16">
    <w:abstractNumId w:val="12"/>
  </w:num>
  <w:num w:numId="17">
    <w:abstractNumId w:val="13"/>
  </w:num>
  <w:num w:numId="18">
    <w:abstractNumId w:val="15"/>
  </w:num>
  <w:num w:numId="19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4B90"/>
    <w:rsid w:val="00010F83"/>
    <w:rsid w:val="000121F2"/>
    <w:rsid w:val="0001413B"/>
    <w:rsid w:val="0002746F"/>
    <w:rsid w:val="00034616"/>
    <w:rsid w:val="00034823"/>
    <w:rsid w:val="00036FD8"/>
    <w:rsid w:val="00037EB7"/>
    <w:rsid w:val="00042F89"/>
    <w:rsid w:val="0006063C"/>
    <w:rsid w:val="00076D9D"/>
    <w:rsid w:val="00082CEB"/>
    <w:rsid w:val="00093450"/>
    <w:rsid w:val="000B6E47"/>
    <w:rsid w:val="000E4ADC"/>
    <w:rsid w:val="000F0942"/>
    <w:rsid w:val="000F27F8"/>
    <w:rsid w:val="001053C7"/>
    <w:rsid w:val="001063C3"/>
    <w:rsid w:val="001138D8"/>
    <w:rsid w:val="00114548"/>
    <w:rsid w:val="00115D04"/>
    <w:rsid w:val="001176A3"/>
    <w:rsid w:val="00117789"/>
    <w:rsid w:val="00124413"/>
    <w:rsid w:val="0012732B"/>
    <w:rsid w:val="00140F3E"/>
    <w:rsid w:val="00144CB0"/>
    <w:rsid w:val="0015074B"/>
    <w:rsid w:val="00152BE1"/>
    <w:rsid w:val="001601C4"/>
    <w:rsid w:val="00166E6D"/>
    <w:rsid w:val="00167F35"/>
    <w:rsid w:val="00186D5F"/>
    <w:rsid w:val="00191CEE"/>
    <w:rsid w:val="0019397E"/>
    <w:rsid w:val="001B1803"/>
    <w:rsid w:val="001B7E3A"/>
    <w:rsid w:val="001D2ADA"/>
    <w:rsid w:val="001E6097"/>
    <w:rsid w:val="001F1229"/>
    <w:rsid w:val="001F577C"/>
    <w:rsid w:val="00211EFC"/>
    <w:rsid w:val="00217F24"/>
    <w:rsid w:val="00221618"/>
    <w:rsid w:val="00223EE4"/>
    <w:rsid w:val="0022781F"/>
    <w:rsid w:val="002370AC"/>
    <w:rsid w:val="00252157"/>
    <w:rsid w:val="002565DE"/>
    <w:rsid w:val="00267DAB"/>
    <w:rsid w:val="00275751"/>
    <w:rsid w:val="00277A43"/>
    <w:rsid w:val="0029639D"/>
    <w:rsid w:val="0029758D"/>
    <w:rsid w:val="002B1CF2"/>
    <w:rsid w:val="002C18D8"/>
    <w:rsid w:val="002C7D41"/>
    <w:rsid w:val="002E3D97"/>
    <w:rsid w:val="002F386D"/>
    <w:rsid w:val="002F5873"/>
    <w:rsid w:val="002F5C79"/>
    <w:rsid w:val="00301F98"/>
    <w:rsid w:val="0031233C"/>
    <w:rsid w:val="0031559A"/>
    <w:rsid w:val="00326F90"/>
    <w:rsid w:val="00346A1E"/>
    <w:rsid w:val="00346D8F"/>
    <w:rsid w:val="00347A27"/>
    <w:rsid w:val="00367842"/>
    <w:rsid w:val="00367DB8"/>
    <w:rsid w:val="00370114"/>
    <w:rsid w:val="00371285"/>
    <w:rsid w:val="003718B9"/>
    <w:rsid w:val="00371D86"/>
    <w:rsid w:val="00380073"/>
    <w:rsid w:val="0038614D"/>
    <w:rsid w:val="00394BA4"/>
    <w:rsid w:val="003A1A91"/>
    <w:rsid w:val="003A77C1"/>
    <w:rsid w:val="003A7910"/>
    <w:rsid w:val="003B02CB"/>
    <w:rsid w:val="003B1E33"/>
    <w:rsid w:val="003B43E4"/>
    <w:rsid w:val="003B5D72"/>
    <w:rsid w:val="003B779A"/>
    <w:rsid w:val="003C2522"/>
    <w:rsid w:val="003C5E51"/>
    <w:rsid w:val="003C7614"/>
    <w:rsid w:val="003D44AD"/>
    <w:rsid w:val="003E12FA"/>
    <w:rsid w:val="003E5E8B"/>
    <w:rsid w:val="00403377"/>
    <w:rsid w:val="004057CB"/>
    <w:rsid w:val="004063B0"/>
    <w:rsid w:val="00415B65"/>
    <w:rsid w:val="004162B1"/>
    <w:rsid w:val="00425D0E"/>
    <w:rsid w:val="004409B4"/>
    <w:rsid w:val="00454451"/>
    <w:rsid w:val="004568FA"/>
    <w:rsid w:val="00462E22"/>
    <w:rsid w:val="0046360D"/>
    <w:rsid w:val="00463C36"/>
    <w:rsid w:val="0046537B"/>
    <w:rsid w:val="00472E6A"/>
    <w:rsid w:val="004811DF"/>
    <w:rsid w:val="00486766"/>
    <w:rsid w:val="00490F6C"/>
    <w:rsid w:val="004A5756"/>
    <w:rsid w:val="004B0E03"/>
    <w:rsid w:val="004B3D1C"/>
    <w:rsid w:val="004B4F2D"/>
    <w:rsid w:val="004C48EA"/>
    <w:rsid w:val="004C54FE"/>
    <w:rsid w:val="004C77A0"/>
    <w:rsid w:val="004D211B"/>
    <w:rsid w:val="004E1797"/>
    <w:rsid w:val="004E474C"/>
    <w:rsid w:val="004E51AC"/>
    <w:rsid w:val="004F1220"/>
    <w:rsid w:val="004F2A8A"/>
    <w:rsid w:val="004F520C"/>
    <w:rsid w:val="004F695F"/>
    <w:rsid w:val="004F7679"/>
    <w:rsid w:val="00500841"/>
    <w:rsid w:val="0050744D"/>
    <w:rsid w:val="005074AE"/>
    <w:rsid w:val="00522D23"/>
    <w:rsid w:val="0052350C"/>
    <w:rsid w:val="005271BF"/>
    <w:rsid w:val="005301AE"/>
    <w:rsid w:val="00535D09"/>
    <w:rsid w:val="0054047C"/>
    <w:rsid w:val="005458F8"/>
    <w:rsid w:val="005535D2"/>
    <w:rsid w:val="00553697"/>
    <w:rsid w:val="005561BE"/>
    <w:rsid w:val="00561711"/>
    <w:rsid w:val="00570BB7"/>
    <w:rsid w:val="00573829"/>
    <w:rsid w:val="0058154D"/>
    <w:rsid w:val="00582F64"/>
    <w:rsid w:val="0058725B"/>
    <w:rsid w:val="00590743"/>
    <w:rsid w:val="0059779A"/>
    <w:rsid w:val="00597921"/>
    <w:rsid w:val="00597DC3"/>
    <w:rsid w:val="005A0FB9"/>
    <w:rsid w:val="005A5D24"/>
    <w:rsid w:val="005A7481"/>
    <w:rsid w:val="005C2757"/>
    <w:rsid w:val="005C3A5C"/>
    <w:rsid w:val="005C7B48"/>
    <w:rsid w:val="005D1338"/>
    <w:rsid w:val="005D14E1"/>
    <w:rsid w:val="005D7D46"/>
    <w:rsid w:val="005E09F9"/>
    <w:rsid w:val="005F6431"/>
    <w:rsid w:val="006000CC"/>
    <w:rsid w:val="00605190"/>
    <w:rsid w:val="00610577"/>
    <w:rsid w:val="00612723"/>
    <w:rsid w:val="0061504B"/>
    <w:rsid w:val="0061539F"/>
    <w:rsid w:val="006237DE"/>
    <w:rsid w:val="00630B5C"/>
    <w:rsid w:val="006645A0"/>
    <w:rsid w:val="0067079C"/>
    <w:rsid w:val="00673A50"/>
    <w:rsid w:val="0068678B"/>
    <w:rsid w:val="00696A3E"/>
    <w:rsid w:val="006A12C9"/>
    <w:rsid w:val="006A55CD"/>
    <w:rsid w:val="006A737E"/>
    <w:rsid w:val="006B0D5C"/>
    <w:rsid w:val="006B1B46"/>
    <w:rsid w:val="006C2A63"/>
    <w:rsid w:val="006C2E59"/>
    <w:rsid w:val="006C7616"/>
    <w:rsid w:val="006D34BE"/>
    <w:rsid w:val="006D482E"/>
    <w:rsid w:val="006D5060"/>
    <w:rsid w:val="006D6487"/>
    <w:rsid w:val="006E3177"/>
    <w:rsid w:val="006E5E5A"/>
    <w:rsid w:val="006F59B7"/>
    <w:rsid w:val="006F6F0C"/>
    <w:rsid w:val="0070192D"/>
    <w:rsid w:val="00707D8E"/>
    <w:rsid w:val="007114DF"/>
    <w:rsid w:val="00722745"/>
    <w:rsid w:val="007238C4"/>
    <w:rsid w:val="00726F70"/>
    <w:rsid w:val="00730F21"/>
    <w:rsid w:val="007311D8"/>
    <w:rsid w:val="00744BEC"/>
    <w:rsid w:val="007475E5"/>
    <w:rsid w:val="00752C09"/>
    <w:rsid w:val="007530CF"/>
    <w:rsid w:val="00754417"/>
    <w:rsid w:val="007643D8"/>
    <w:rsid w:val="00764840"/>
    <w:rsid w:val="00784129"/>
    <w:rsid w:val="007A2632"/>
    <w:rsid w:val="007A53E0"/>
    <w:rsid w:val="007B5943"/>
    <w:rsid w:val="007C154B"/>
    <w:rsid w:val="007C424E"/>
    <w:rsid w:val="007C75D5"/>
    <w:rsid w:val="007D0764"/>
    <w:rsid w:val="007F5840"/>
    <w:rsid w:val="007F6D2C"/>
    <w:rsid w:val="0080013D"/>
    <w:rsid w:val="00802449"/>
    <w:rsid w:val="008206B3"/>
    <w:rsid w:val="0082416E"/>
    <w:rsid w:val="0082475F"/>
    <w:rsid w:val="00825546"/>
    <w:rsid w:val="00831731"/>
    <w:rsid w:val="00842B2B"/>
    <w:rsid w:val="008431F4"/>
    <w:rsid w:val="00850671"/>
    <w:rsid w:val="008506DD"/>
    <w:rsid w:val="00854730"/>
    <w:rsid w:val="008567BF"/>
    <w:rsid w:val="00857FF7"/>
    <w:rsid w:val="00862F58"/>
    <w:rsid w:val="00872E35"/>
    <w:rsid w:val="00876131"/>
    <w:rsid w:val="00886A9E"/>
    <w:rsid w:val="00893AB2"/>
    <w:rsid w:val="00897310"/>
    <w:rsid w:val="008A25DF"/>
    <w:rsid w:val="008A4B7F"/>
    <w:rsid w:val="008C59A4"/>
    <w:rsid w:val="008D5598"/>
    <w:rsid w:val="008E3342"/>
    <w:rsid w:val="008F2827"/>
    <w:rsid w:val="008F6556"/>
    <w:rsid w:val="009032C7"/>
    <w:rsid w:val="00913C37"/>
    <w:rsid w:val="00916CB4"/>
    <w:rsid w:val="0091742B"/>
    <w:rsid w:val="00917FF1"/>
    <w:rsid w:val="009338AE"/>
    <w:rsid w:val="009362D9"/>
    <w:rsid w:val="009371B7"/>
    <w:rsid w:val="00940AF0"/>
    <w:rsid w:val="0094103A"/>
    <w:rsid w:val="009506EA"/>
    <w:rsid w:val="009569FF"/>
    <w:rsid w:val="00962CEC"/>
    <w:rsid w:val="00965202"/>
    <w:rsid w:val="00967A50"/>
    <w:rsid w:val="0098222F"/>
    <w:rsid w:val="00982233"/>
    <w:rsid w:val="00984669"/>
    <w:rsid w:val="00994406"/>
    <w:rsid w:val="009963CE"/>
    <w:rsid w:val="009A4FCB"/>
    <w:rsid w:val="009B0DAE"/>
    <w:rsid w:val="009B1B73"/>
    <w:rsid w:val="009B700B"/>
    <w:rsid w:val="009C0B53"/>
    <w:rsid w:val="009C3121"/>
    <w:rsid w:val="009C3206"/>
    <w:rsid w:val="009D2E59"/>
    <w:rsid w:val="009E0E9F"/>
    <w:rsid w:val="009F5603"/>
    <w:rsid w:val="00A00628"/>
    <w:rsid w:val="00A02EBE"/>
    <w:rsid w:val="00A0507A"/>
    <w:rsid w:val="00A16390"/>
    <w:rsid w:val="00A165A7"/>
    <w:rsid w:val="00A20E8A"/>
    <w:rsid w:val="00A402E2"/>
    <w:rsid w:val="00A430F6"/>
    <w:rsid w:val="00A438C6"/>
    <w:rsid w:val="00A53220"/>
    <w:rsid w:val="00A727A5"/>
    <w:rsid w:val="00A73F91"/>
    <w:rsid w:val="00A75499"/>
    <w:rsid w:val="00A76D8E"/>
    <w:rsid w:val="00A845BB"/>
    <w:rsid w:val="00A85060"/>
    <w:rsid w:val="00A94800"/>
    <w:rsid w:val="00A950D2"/>
    <w:rsid w:val="00AA099C"/>
    <w:rsid w:val="00AA1D8D"/>
    <w:rsid w:val="00AC428C"/>
    <w:rsid w:val="00AD797C"/>
    <w:rsid w:val="00AF2F68"/>
    <w:rsid w:val="00AF67B9"/>
    <w:rsid w:val="00B0262E"/>
    <w:rsid w:val="00B32769"/>
    <w:rsid w:val="00B37EF2"/>
    <w:rsid w:val="00B47730"/>
    <w:rsid w:val="00B55DFD"/>
    <w:rsid w:val="00B617DD"/>
    <w:rsid w:val="00B61C95"/>
    <w:rsid w:val="00B71771"/>
    <w:rsid w:val="00B73B95"/>
    <w:rsid w:val="00B8225B"/>
    <w:rsid w:val="00BA0739"/>
    <w:rsid w:val="00BA6FAF"/>
    <w:rsid w:val="00BB6891"/>
    <w:rsid w:val="00BB72D5"/>
    <w:rsid w:val="00BC0113"/>
    <w:rsid w:val="00BC240C"/>
    <w:rsid w:val="00BC496D"/>
    <w:rsid w:val="00BC738B"/>
    <w:rsid w:val="00BE23F5"/>
    <w:rsid w:val="00BE5F6A"/>
    <w:rsid w:val="00BF3E3C"/>
    <w:rsid w:val="00C27842"/>
    <w:rsid w:val="00C312DF"/>
    <w:rsid w:val="00C35343"/>
    <w:rsid w:val="00C41C83"/>
    <w:rsid w:val="00C436F2"/>
    <w:rsid w:val="00C44519"/>
    <w:rsid w:val="00C54CC3"/>
    <w:rsid w:val="00C66996"/>
    <w:rsid w:val="00C66EB0"/>
    <w:rsid w:val="00C73129"/>
    <w:rsid w:val="00C76E5E"/>
    <w:rsid w:val="00C86BEF"/>
    <w:rsid w:val="00C87451"/>
    <w:rsid w:val="00C92311"/>
    <w:rsid w:val="00C9441B"/>
    <w:rsid w:val="00CA0AB3"/>
    <w:rsid w:val="00CA2158"/>
    <w:rsid w:val="00CB0664"/>
    <w:rsid w:val="00CB12FF"/>
    <w:rsid w:val="00CC536D"/>
    <w:rsid w:val="00CC5F31"/>
    <w:rsid w:val="00CC7DCA"/>
    <w:rsid w:val="00CD6028"/>
    <w:rsid w:val="00CE0595"/>
    <w:rsid w:val="00CE2B88"/>
    <w:rsid w:val="00CE3AA8"/>
    <w:rsid w:val="00CE5113"/>
    <w:rsid w:val="00CF4B39"/>
    <w:rsid w:val="00CF71D5"/>
    <w:rsid w:val="00D0438D"/>
    <w:rsid w:val="00D07467"/>
    <w:rsid w:val="00D07975"/>
    <w:rsid w:val="00D15038"/>
    <w:rsid w:val="00D16C31"/>
    <w:rsid w:val="00D23E4F"/>
    <w:rsid w:val="00D27DBD"/>
    <w:rsid w:val="00D32186"/>
    <w:rsid w:val="00D46C9B"/>
    <w:rsid w:val="00D63DA5"/>
    <w:rsid w:val="00D73BD4"/>
    <w:rsid w:val="00D84363"/>
    <w:rsid w:val="00D949BC"/>
    <w:rsid w:val="00DA52A5"/>
    <w:rsid w:val="00DC183F"/>
    <w:rsid w:val="00DD2BA5"/>
    <w:rsid w:val="00DE462E"/>
    <w:rsid w:val="00DE5085"/>
    <w:rsid w:val="00E06489"/>
    <w:rsid w:val="00E11431"/>
    <w:rsid w:val="00E11BE5"/>
    <w:rsid w:val="00E17860"/>
    <w:rsid w:val="00E23E8D"/>
    <w:rsid w:val="00E26870"/>
    <w:rsid w:val="00E31180"/>
    <w:rsid w:val="00E340AE"/>
    <w:rsid w:val="00E4615E"/>
    <w:rsid w:val="00E544C9"/>
    <w:rsid w:val="00E60DAA"/>
    <w:rsid w:val="00E62FCA"/>
    <w:rsid w:val="00E6330F"/>
    <w:rsid w:val="00E754B2"/>
    <w:rsid w:val="00E860AD"/>
    <w:rsid w:val="00E92DEE"/>
    <w:rsid w:val="00E95668"/>
    <w:rsid w:val="00E95D43"/>
    <w:rsid w:val="00E95FC5"/>
    <w:rsid w:val="00EA5A9A"/>
    <w:rsid w:val="00EC0ADF"/>
    <w:rsid w:val="00EC59B6"/>
    <w:rsid w:val="00ED3EFE"/>
    <w:rsid w:val="00EE2A56"/>
    <w:rsid w:val="00EE4717"/>
    <w:rsid w:val="00EE6833"/>
    <w:rsid w:val="00EF0FD7"/>
    <w:rsid w:val="00EF143B"/>
    <w:rsid w:val="00EF5D05"/>
    <w:rsid w:val="00EF6812"/>
    <w:rsid w:val="00F33C06"/>
    <w:rsid w:val="00F35191"/>
    <w:rsid w:val="00F54904"/>
    <w:rsid w:val="00F6468B"/>
    <w:rsid w:val="00F66014"/>
    <w:rsid w:val="00F76E87"/>
    <w:rsid w:val="00F8688A"/>
    <w:rsid w:val="00F978A4"/>
    <w:rsid w:val="00FA1558"/>
    <w:rsid w:val="00FB211B"/>
    <w:rsid w:val="00FB3A93"/>
    <w:rsid w:val="00FC215D"/>
    <w:rsid w:val="00FC522C"/>
    <w:rsid w:val="00FC693F"/>
    <w:rsid w:val="00FC7D80"/>
    <w:rsid w:val="00FE3C64"/>
    <w:rsid w:val="00FE72A0"/>
    <w:rsid w:val="00FF54F5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8C06262-B91E-4D95-8BC9-3D1C75BD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438C6"/>
    <w:pPr>
      <w:spacing w:after="0" w:line="360" w:lineRule="auto"/>
      <w:ind w:firstLineChars="200" w:firstLine="200"/>
    </w:pPr>
    <w:rPr>
      <w:sz w:val="24"/>
    </w:rPr>
  </w:style>
  <w:style w:type="paragraph" w:styleId="1">
    <w:name w:val="heading 1"/>
    <w:basedOn w:val="a1"/>
    <w:next w:val="a1"/>
    <w:link w:val="1Char"/>
    <w:uiPriority w:val="9"/>
    <w:qFormat/>
    <w:rsid w:val="00893AB2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893A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1">
    <w:name w:val="B1"/>
    <w:basedOn w:val="1"/>
    <w:autoRedefine/>
    <w:qFormat/>
    <w:rsid w:val="00825546"/>
    <w:pPr>
      <w:pageBreakBefore/>
      <w:numPr>
        <w:numId w:val="11"/>
      </w:numPr>
      <w:spacing w:before="0" w:line="360" w:lineRule="auto"/>
      <w:ind w:firstLineChars="0"/>
    </w:pPr>
    <w:rPr>
      <w:rFonts w:ascii="黑体" w:eastAsia="黑体" w:hAnsi="黑体" w:cs="微软雅黑"/>
      <w:b w:val="0"/>
      <w:color w:val="31849B" w:themeColor="accent5" w:themeShade="BF"/>
      <w:sz w:val="32"/>
      <w:lang w:eastAsia="zh-CN"/>
    </w:rPr>
  </w:style>
  <w:style w:type="paragraph" w:customStyle="1" w:styleId="B2">
    <w:name w:val="B2"/>
    <w:basedOn w:val="21"/>
    <w:next w:val="a1"/>
    <w:qFormat/>
    <w:rsid w:val="00967A50"/>
    <w:pPr>
      <w:numPr>
        <w:ilvl w:val="1"/>
        <w:numId w:val="7"/>
      </w:numPr>
      <w:ind w:firstLineChars="0"/>
    </w:pPr>
    <w:rPr>
      <w:rFonts w:ascii="黑体" w:eastAsia="黑体" w:hAnsi="黑体" w:cs="微软雅黑"/>
      <w:b w:val="0"/>
      <w:color w:val="31849B" w:themeColor="accent5" w:themeShade="BF"/>
      <w:sz w:val="28"/>
    </w:rPr>
  </w:style>
  <w:style w:type="paragraph" w:customStyle="1" w:styleId="B3">
    <w:name w:val="B3"/>
    <w:basedOn w:val="31"/>
    <w:next w:val="a1"/>
    <w:qFormat/>
    <w:rsid w:val="00967A50"/>
    <w:pPr>
      <w:numPr>
        <w:ilvl w:val="2"/>
        <w:numId w:val="7"/>
      </w:numPr>
      <w:ind w:firstLineChars="0"/>
    </w:pPr>
    <w:rPr>
      <w:rFonts w:ascii="黑体" w:eastAsia="黑体" w:hAnsi="黑体" w:cs="微软雅黑"/>
      <w:b w:val="0"/>
      <w:color w:val="31849B" w:themeColor="accent5" w:themeShade="BF"/>
      <w:sz w:val="28"/>
    </w:rPr>
  </w:style>
  <w:style w:type="paragraph" w:styleId="13">
    <w:name w:val="toc 1"/>
    <w:basedOn w:val="a1"/>
    <w:next w:val="a1"/>
    <w:autoRedefine/>
    <w:uiPriority w:val="39"/>
    <w:unhideWhenUsed/>
    <w:rsid w:val="00A438C6"/>
    <w:pPr>
      <w:tabs>
        <w:tab w:val="left" w:pos="880"/>
        <w:tab w:val="right" w:leader="dot" w:pos="8630"/>
      </w:tabs>
      <w:spacing w:before="120" w:after="120"/>
      <w:ind w:firstLine="482"/>
    </w:pPr>
    <w:rPr>
      <w:b/>
      <w:bCs/>
      <w:caps/>
      <w:sz w:val="20"/>
      <w:szCs w:val="20"/>
    </w:rPr>
  </w:style>
  <w:style w:type="paragraph" w:styleId="28">
    <w:name w:val="toc 2"/>
    <w:basedOn w:val="a1"/>
    <w:next w:val="a1"/>
    <w:autoRedefine/>
    <w:uiPriority w:val="39"/>
    <w:unhideWhenUsed/>
    <w:rsid w:val="00EE4717"/>
    <w:pPr>
      <w:ind w:left="220"/>
    </w:pPr>
    <w:rPr>
      <w:smallCaps/>
      <w:sz w:val="20"/>
      <w:szCs w:val="20"/>
    </w:rPr>
  </w:style>
  <w:style w:type="paragraph" w:styleId="36">
    <w:name w:val="toc 3"/>
    <w:basedOn w:val="a1"/>
    <w:next w:val="a1"/>
    <w:autoRedefine/>
    <w:uiPriority w:val="39"/>
    <w:unhideWhenUsed/>
    <w:rsid w:val="00EE4717"/>
    <w:pPr>
      <w:ind w:left="440"/>
    </w:pPr>
    <w:rPr>
      <w:i/>
      <w:iCs/>
      <w:sz w:val="20"/>
      <w:szCs w:val="20"/>
    </w:rPr>
  </w:style>
  <w:style w:type="paragraph" w:styleId="40">
    <w:name w:val="toc 4"/>
    <w:basedOn w:val="a1"/>
    <w:next w:val="a1"/>
    <w:autoRedefine/>
    <w:uiPriority w:val="39"/>
    <w:unhideWhenUsed/>
    <w:rsid w:val="00EE4717"/>
    <w:pPr>
      <w:ind w:left="660"/>
    </w:pPr>
    <w:rPr>
      <w:sz w:val="18"/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EE4717"/>
    <w:pPr>
      <w:ind w:left="880"/>
    </w:pPr>
    <w:rPr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EE4717"/>
    <w:pPr>
      <w:ind w:left="1100"/>
    </w:pPr>
    <w:rPr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EE4717"/>
    <w:pPr>
      <w:ind w:left="1320"/>
    </w:pPr>
    <w:rPr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EE4717"/>
    <w:pPr>
      <w:ind w:left="1540"/>
    </w:pPr>
    <w:rPr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EE4717"/>
    <w:pPr>
      <w:ind w:left="1760"/>
    </w:pPr>
    <w:rPr>
      <w:sz w:val="18"/>
      <w:szCs w:val="18"/>
    </w:rPr>
  </w:style>
  <w:style w:type="character" w:styleId="aff">
    <w:name w:val="Hyperlink"/>
    <w:basedOn w:val="a2"/>
    <w:uiPriority w:val="99"/>
    <w:unhideWhenUsed/>
    <w:rsid w:val="00EE4717"/>
    <w:rPr>
      <w:color w:val="0000FF" w:themeColor="hyperlink"/>
      <w:u w:val="single"/>
    </w:rPr>
  </w:style>
  <w:style w:type="paragraph" w:styleId="aff0">
    <w:name w:val="header"/>
    <w:basedOn w:val="a1"/>
    <w:link w:val="Char5"/>
    <w:uiPriority w:val="99"/>
    <w:unhideWhenUsed/>
    <w:rsid w:val="003A7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2"/>
    <w:link w:val="aff0"/>
    <w:uiPriority w:val="99"/>
    <w:rsid w:val="003A77C1"/>
    <w:rPr>
      <w:sz w:val="18"/>
      <w:szCs w:val="18"/>
    </w:rPr>
  </w:style>
  <w:style w:type="paragraph" w:styleId="aff1">
    <w:name w:val="footer"/>
    <w:basedOn w:val="a1"/>
    <w:link w:val="Char6"/>
    <w:uiPriority w:val="99"/>
    <w:unhideWhenUsed/>
    <w:rsid w:val="003A77C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2"/>
    <w:link w:val="aff1"/>
    <w:uiPriority w:val="99"/>
    <w:rsid w:val="003A77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FA9721-BB0E-4F9D-B324-3ED8C8C22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15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aaaa</cp:lastModifiedBy>
  <cp:revision>554</cp:revision>
  <dcterms:created xsi:type="dcterms:W3CDTF">2013-12-23T23:15:00Z</dcterms:created>
  <dcterms:modified xsi:type="dcterms:W3CDTF">2017-07-29T16:41:00Z</dcterms:modified>
  <cp:category/>
</cp:coreProperties>
</file>